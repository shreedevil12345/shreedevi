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u w:val="none"/>
        </w:rPr>
      </w:pPr>
      <w:r>
        <w:rPr>
          <w:u w:val="thick"/>
        </w:rPr>
        <w:t>RESUME</w:t>
      </w:r>
    </w:p>
    <w:p>
      <w:pPr>
        <w:pStyle w:val="3"/>
        <w:spacing w:before="329" w:line="375" w:lineRule="exact"/>
        <w:ind w:left="560"/>
        <w:rPr>
          <w:rFonts w:hint="default"/>
          <w:lang w:val="en-US"/>
        </w:rPr>
      </w:pPr>
      <w:r>
        <w:rPr>
          <w:rFonts w:hint="default"/>
          <w:lang w:val="en-US"/>
        </w:rPr>
        <w:t>Amitha S</w:t>
      </w:r>
    </w:p>
    <w:p>
      <w:pPr>
        <w:pStyle w:val="6"/>
        <w:ind w:left="560" w:right="6637"/>
        <w:rPr>
          <w:rFonts w:hint="default"/>
          <w:spacing w:val="16"/>
          <w:w w:val="115"/>
          <w:lang w:val="en-US"/>
        </w:rPr>
      </w:pPr>
      <w:r>
        <w:rPr>
          <w:rFonts w:hint="default"/>
          <w:w w:val="115"/>
          <w:lang w:val="en-US"/>
        </w:rPr>
        <w:t>D</w:t>
      </w:r>
      <w:r>
        <w:rPr>
          <w:w w:val="115"/>
        </w:rPr>
        <w:t>/o</w:t>
      </w:r>
      <w:r>
        <w:rPr>
          <w:spacing w:val="16"/>
          <w:w w:val="115"/>
        </w:rPr>
        <w:t xml:space="preserve"> </w:t>
      </w:r>
      <w:r>
        <w:rPr>
          <w:rFonts w:hint="default"/>
          <w:spacing w:val="16"/>
          <w:w w:val="115"/>
          <w:lang w:val="en-US"/>
        </w:rPr>
        <w:t>Siddaraju</w:t>
      </w:r>
    </w:p>
    <w:p>
      <w:pPr>
        <w:pStyle w:val="6"/>
        <w:ind w:left="560" w:right="6637"/>
        <w:rPr>
          <w:rFonts w:hint="default"/>
          <w:spacing w:val="16"/>
          <w:w w:val="115"/>
          <w:lang w:val="en-US"/>
        </w:rPr>
      </w:pPr>
      <w:r>
        <w:rPr>
          <w:rFonts w:hint="default"/>
          <w:spacing w:val="16"/>
          <w:w w:val="115"/>
          <w:lang w:val="en-US"/>
        </w:rPr>
        <w:t xml:space="preserve">Medarabeedi </w:t>
      </w:r>
    </w:p>
    <w:p>
      <w:pPr>
        <w:pStyle w:val="6"/>
        <w:ind w:left="560" w:right="6637"/>
        <w:rPr>
          <w:rFonts w:hint="default"/>
          <w:spacing w:val="16"/>
          <w:w w:val="115"/>
          <w:lang w:val="en-US"/>
        </w:rPr>
      </w:pPr>
      <w:r>
        <w:rPr>
          <w:rFonts w:hint="default"/>
          <w:spacing w:val="16"/>
          <w:w w:val="115"/>
          <w:lang w:val="en-US"/>
        </w:rPr>
        <w:t>ward no-04, Ramnagara-562159</w:t>
      </w:r>
    </w:p>
    <w:p>
      <w:pPr>
        <w:tabs>
          <w:tab w:val="left" w:pos="4992"/>
        </w:tabs>
        <w:spacing w:before="2" w:after="56" w:line="360" w:lineRule="auto"/>
        <w:ind w:left="560" w:right="0" w:firstLine="0"/>
        <w:jc w:val="left"/>
        <w:rPr>
          <w:rFonts w:hint="default"/>
          <w:sz w:val="28"/>
          <w:szCs w:val="28"/>
          <w:lang w:val="en-US"/>
        </w:rPr>
      </w:pPr>
      <w:r>
        <w:rPr>
          <w:rFonts w:ascii="Cambria"/>
          <w:b/>
          <w:w w:val="110"/>
          <w:sz w:val="28"/>
        </w:rPr>
        <w:t>Mob</w:t>
      </w:r>
      <w:r>
        <w:rPr>
          <w:rFonts w:hint="default" w:ascii="Cambria"/>
          <w:b/>
          <w:w w:val="110"/>
          <w:sz w:val="28"/>
          <w:lang w:val="en-US"/>
        </w:rPr>
        <w:t>:9148627889</w:t>
      </w:r>
      <w:r>
        <w:rPr>
          <w:rFonts w:ascii="Cambria"/>
          <w:b/>
          <w:w w:val="110"/>
          <w:sz w:val="32"/>
        </w:rPr>
        <w:tab/>
      </w:r>
      <w:r>
        <w:rPr>
          <w:rFonts w:ascii="Cambria"/>
          <w:b/>
          <w:sz w:val="32"/>
        </w:rPr>
        <w:t>E-mail-</w:t>
      </w:r>
      <w:r>
        <w:rPr>
          <w:rFonts w:ascii="Cambria"/>
          <w:b/>
          <w:spacing w:val="46"/>
          <w:sz w:val="32"/>
        </w:rPr>
        <w:t xml:space="preserve"> </w:t>
      </w:r>
      <w:r>
        <w:rPr>
          <w:rFonts w:hint="default" w:ascii="Cambria"/>
          <w:b w:val="0"/>
          <w:bCs/>
          <w:spacing w:val="46"/>
          <w:sz w:val="24"/>
          <w:szCs w:val="24"/>
          <w:lang w:val="en-US"/>
        </w:rPr>
        <w:t>amitha9148@gmail.com</w:t>
      </w:r>
    </w:p>
    <w:p>
      <w:pPr>
        <w:spacing w:line="70" w:lineRule="exact"/>
        <w:ind w:left="-364" w:right="0" w:firstLine="0"/>
        <w:rPr>
          <w:sz w:val="7"/>
        </w:rPr>
      </w:pPr>
      <w:r>
        <w:rPr>
          <w:position w:val="0"/>
          <w:sz w:val="7"/>
        </w:rPr>
        <w:pict>
          <v:group id="_x0000_s1026" o:spid="_x0000_s1026" o:spt="203" style="height:3.5pt;width:539.45pt;" coordsize="10789,70">
            <o:lock v:ext="edit"/>
            <v:shape id="_x0000_s1027" o:spid="_x0000_s1027" style="position:absolute;left:0;top:0;height:70;width:10789;" fillcolor="#000000" filled="t" stroked="f" coordsize="10789,70" path="m10789,47l0,47,0,70,10789,70,10789,47xm10789,0l0,0,0,23,10789,23,10789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spacing w:before="0" w:line="240" w:lineRule="auto"/>
        <w:rPr>
          <w:sz w:val="20"/>
        </w:rPr>
      </w:pPr>
    </w:p>
    <w:p>
      <w:pPr>
        <w:spacing w:before="9" w:line="240" w:lineRule="auto"/>
        <w:rPr>
          <w:sz w:val="18"/>
        </w:rPr>
      </w:pPr>
      <w:r>
        <w:pict>
          <v:shape id="_x0000_s1028" o:spid="_x0000_s1028" o:spt="202" type="#_x0000_t202" style="position:absolute;left:0pt;margin-left:68.4pt;margin-top:12.95pt;height:23.3pt;width:460.8pt;mso-position-horizontal-relative:page;mso-wrap-distance-bottom:0pt;mso-wrap-distance-top:0pt;z-index:-251656192;mso-width-relative:page;mso-height-relative:page;" fillcolor="#C0C0C0" filled="t" stroked="t" coordsize="21600,21600">
            <v:path/>
            <v:fill on="t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22"/>
                    <w:ind w:left="67" w:right="0" w:firstLine="0"/>
                    <w:jc w:val="left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spacing w:val="-2"/>
                      <w:w w:val="125"/>
                      <w:sz w:val="32"/>
                    </w:rPr>
                    <w:t>CAREER</w:t>
                  </w:r>
                  <w:r>
                    <w:rPr>
                      <w:rFonts w:ascii="Cambria"/>
                      <w:b/>
                      <w:spacing w:val="-18"/>
                      <w:w w:val="125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-2"/>
                      <w:w w:val="125"/>
                      <w:sz w:val="32"/>
                    </w:rPr>
                    <w:t>OBJECTIVES: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line="286" w:lineRule="exact"/>
        <w:ind w:left="560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work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learning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environment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encourages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growth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enriches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my</w:t>
      </w:r>
    </w:p>
    <w:p>
      <w:pPr>
        <w:pStyle w:val="6"/>
        <w:ind w:left="560"/>
        <w:rPr>
          <w:rFonts w:ascii="Times New Roman"/>
        </w:rPr>
      </w:pPr>
      <w:r>
        <w:rPr>
          <w:rFonts w:ascii="Times New Roman"/>
        </w:rPr>
        <w:t>Knowledge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achieve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professional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satisfaction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13"/>
        </w:rPr>
      </w:pPr>
      <w:r>
        <w:pict>
          <v:shape id="_x0000_s1029" o:spid="_x0000_s1029" o:spt="202" type="#_x0000_t202" style="position:absolute;left:0pt;margin-left:66.5pt;margin-top:9.7pt;height:23.35pt;width:462.7pt;mso-position-horizontal-relative:page;mso-wrap-distance-bottom:0pt;mso-wrap-distance-top:0pt;z-index:-251655168;mso-width-relative:page;mso-height-relative:page;" fillcolor="#C0C0C0" filled="t" stroked="t" coordsize="21600,21600">
            <v:path/>
            <v:fill on="t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23"/>
                    <w:ind w:left="105" w:right="0" w:firstLine="0"/>
                    <w:jc w:val="left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w w:val="120"/>
                      <w:sz w:val="32"/>
                    </w:rPr>
                    <w:t>STRENGTHS:</w:t>
                  </w:r>
                </w:p>
              </w:txbxContent>
            </v:textbox>
            <w10:wrap type="topAndBottom"/>
          </v:shape>
        </w:pict>
      </w:r>
    </w:p>
    <w:p>
      <w:pPr>
        <w:spacing w:before="9" w:line="240" w:lineRule="auto"/>
        <w:rPr>
          <w:sz w:val="9"/>
        </w:rPr>
      </w:pPr>
    </w:p>
    <w:p>
      <w:pPr>
        <w:pStyle w:val="6"/>
        <w:spacing w:before="96" w:line="357" w:lineRule="auto"/>
        <w:ind w:left="829" w:right="339"/>
      </w:pPr>
      <w:r>
        <w:rPr>
          <w:w w:val="115"/>
        </w:rPr>
        <w:t>Hard</w:t>
      </w:r>
      <w:r>
        <w:rPr>
          <w:spacing w:val="14"/>
          <w:w w:val="115"/>
        </w:rPr>
        <w:t xml:space="preserve"> </w:t>
      </w:r>
      <w:r>
        <w:rPr>
          <w:w w:val="115"/>
        </w:rPr>
        <w:t>working,</w:t>
      </w:r>
      <w:r>
        <w:rPr>
          <w:spacing w:val="16"/>
          <w:w w:val="115"/>
        </w:rPr>
        <w:t xml:space="preserve"> </w:t>
      </w:r>
      <w:r>
        <w:rPr>
          <w:w w:val="115"/>
        </w:rPr>
        <w:t>good</w:t>
      </w:r>
      <w:r>
        <w:rPr>
          <w:spacing w:val="14"/>
          <w:w w:val="115"/>
        </w:rPr>
        <w:t xml:space="preserve"> </w:t>
      </w:r>
      <w:r>
        <w:rPr>
          <w:w w:val="115"/>
        </w:rPr>
        <w:t>communication,</w:t>
      </w:r>
      <w:r>
        <w:rPr>
          <w:spacing w:val="16"/>
          <w:w w:val="115"/>
        </w:rPr>
        <w:t xml:space="preserve"> </w:t>
      </w:r>
      <w:r>
        <w:rPr>
          <w:w w:val="115"/>
        </w:rPr>
        <w:t>good</w:t>
      </w:r>
      <w:r>
        <w:rPr>
          <w:spacing w:val="15"/>
          <w:w w:val="115"/>
        </w:rPr>
        <w:t xml:space="preserve"> </w:t>
      </w:r>
      <w:r>
        <w:rPr>
          <w:w w:val="115"/>
        </w:rPr>
        <w:t>written</w:t>
      </w:r>
      <w:r>
        <w:rPr>
          <w:spacing w:val="13"/>
          <w:w w:val="115"/>
        </w:rPr>
        <w:t xml:space="preserve"> </w:t>
      </w:r>
      <w:r>
        <w:rPr>
          <w:w w:val="115"/>
        </w:rPr>
        <w:t>analysis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-68"/>
          <w:w w:val="115"/>
        </w:rPr>
        <w:t xml:space="preserve"> </w:t>
      </w:r>
      <w:r>
        <w:rPr>
          <w:w w:val="115"/>
        </w:rPr>
        <w:t>very</w:t>
      </w:r>
      <w:r>
        <w:rPr>
          <w:spacing w:val="12"/>
          <w:w w:val="115"/>
        </w:rPr>
        <w:t xml:space="preserve"> </w:t>
      </w:r>
      <w:r>
        <w:rPr>
          <w:w w:val="115"/>
        </w:rPr>
        <w:t>good</w:t>
      </w:r>
      <w:r>
        <w:rPr>
          <w:spacing w:val="19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w w:val="115"/>
        </w:rPr>
        <w:t>Teamwork</w:t>
      </w:r>
      <w:r>
        <w:rPr>
          <w:spacing w:val="15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quick</w:t>
      </w:r>
      <w:r>
        <w:rPr>
          <w:spacing w:val="14"/>
          <w:w w:val="115"/>
        </w:rPr>
        <w:t xml:space="preserve"> </w:t>
      </w:r>
      <w:r>
        <w:rPr>
          <w:w w:val="115"/>
        </w:rPr>
        <w:t>learner.</w:t>
      </w:r>
    </w:p>
    <w:p>
      <w:pPr>
        <w:pStyle w:val="6"/>
        <w:spacing w:before="2"/>
        <w:rPr>
          <w:sz w:val="9"/>
        </w:rPr>
      </w:pPr>
      <w:r>
        <w:pict>
          <v:shape id="_x0000_s1030" o:spid="_x0000_s1030" o:spt="202" type="#_x0000_t202" style="position:absolute;left:0pt;margin-left:66.5pt;margin-top:7.6pt;height:23.1pt;width:462.7pt;mso-position-horizontal-relative:page;mso-wrap-distance-bottom:0pt;mso-wrap-distance-top:0pt;z-index:-251655168;mso-width-relative:page;mso-height-relative:page;" fillcolor="#C0C0C0" filled="t" stroked="t" coordsize="21600,21600">
            <v:path/>
            <v:fill on="t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22"/>
                    <w:ind w:left="105" w:right="0" w:firstLine="0"/>
                    <w:jc w:val="left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w w:val="115"/>
                      <w:sz w:val="32"/>
                    </w:rPr>
                    <w:t>EDUCATIONAL</w:t>
                  </w:r>
                  <w:r>
                    <w:rPr>
                      <w:rFonts w:ascii="Cambria"/>
                      <w:b/>
                      <w:spacing w:val="1"/>
                      <w:w w:val="115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w w:val="115"/>
                      <w:sz w:val="32"/>
                    </w:rPr>
                    <w:t>QUALIFICATION: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3"/>
        <w:rPr>
          <w:sz w:val="21"/>
        </w:rPr>
      </w:pPr>
    </w:p>
    <w:tbl>
      <w:tblPr>
        <w:tblStyle w:val="5"/>
        <w:tblW w:w="0" w:type="auto"/>
        <w:tblInd w:w="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9"/>
        <w:gridCol w:w="1002"/>
        <w:gridCol w:w="1440"/>
        <w:gridCol w:w="1080"/>
        <w:gridCol w:w="720"/>
        <w:gridCol w:w="720"/>
        <w:gridCol w:w="858"/>
        <w:gridCol w:w="764"/>
        <w:gridCol w:w="811"/>
        <w:gridCol w:w="930"/>
        <w:gridCol w:w="7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2" w:hRule="atLeast"/>
        </w:trPr>
        <w:tc>
          <w:tcPr>
            <w:tcW w:w="1159" w:type="dxa"/>
          </w:tcPr>
          <w:p>
            <w:pPr>
              <w:pStyle w:val="9"/>
              <w:ind w:left="110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Quality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examinat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</w:p>
        </w:tc>
        <w:tc>
          <w:tcPr>
            <w:tcW w:w="1002" w:type="dxa"/>
          </w:tcPr>
          <w:p>
            <w:pPr>
              <w:pStyle w:val="9"/>
              <w:ind w:left="105" w:right="16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Board/</w:t>
            </w:r>
            <w:r>
              <w:rPr>
                <w:b/>
                <w:spacing w:val="-59"/>
                <w:sz w:val="24"/>
              </w:rPr>
              <w:t xml:space="preserve"> </w:t>
            </w:r>
            <w:r>
              <w:rPr>
                <w:b/>
                <w:sz w:val="24"/>
              </w:rPr>
              <w:t>Univer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sity</w:t>
            </w:r>
          </w:p>
        </w:tc>
        <w:tc>
          <w:tcPr>
            <w:tcW w:w="1440" w:type="dxa"/>
          </w:tcPr>
          <w:p>
            <w:pPr>
              <w:pStyle w:val="9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080" w:type="dxa"/>
          </w:tcPr>
          <w:p>
            <w:pPr>
              <w:pStyle w:val="9"/>
              <w:spacing w:line="242" w:lineRule="auto"/>
              <w:ind w:left="110" w:right="173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720" w:type="dxa"/>
          </w:tcPr>
          <w:p>
            <w:pPr>
              <w:pStyle w:val="9"/>
              <w:spacing w:before="36" w:line="136" w:lineRule="auto"/>
              <w:ind w:left="111"/>
              <w:rPr>
                <w:b/>
                <w:sz w:val="16"/>
              </w:rPr>
            </w:pPr>
            <w:r>
              <w:rPr>
                <w:b/>
                <w:position w:val="-8"/>
                <w:sz w:val="24"/>
              </w:rPr>
              <w:t>1</w:t>
            </w:r>
            <w:r>
              <w:rPr>
                <w:b/>
                <w:sz w:val="16"/>
              </w:rPr>
              <w:t>st</w:t>
            </w:r>
          </w:p>
          <w:p>
            <w:pPr>
              <w:pStyle w:val="9"/>
              <w:spacing w:before="63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sem</w:t>
            </w:r>
          </w:p>
        </w:tc>
        <w:tc>
          <w:tcPr>
            <w:tcW w:w="720" w:type="dxa"/>
          </w:tcPr>
          <w:p>
            <w:pPr>
              <w:pStyle w:val="9"/>
              <w:spacing w:before="36" w:line="136" w:lineRule="auto"/>
              <w:ind w:left="111"/>
              <w:rPr>
                <w:b/>
                <w:sz w:val="16"/>
              </w:rPr>
            </w:pPr>
            <w:r>
              <w:rPr>
                <w:b/>
                <w:position w:val="-8"/>
                <w:sz w:val="24"/>
              </w:rPr>
              <w:t>2</w:t>
            </w:r>
            <w:r>
              <w:rPr>
                <w:b/>
                <w:sz w:val="16"/>
              </w:rPr>
              <w:t>nd</w:t>
            </w:r>
          </w:p>
          <w:p>
            <w:pPr>
              <w:pStyle w:val="9"/>
              <w:spacing w:before="63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sem</w:t>
            </w:r>
          </w:p>
        </w:tc>
        <w:tc>
          <w:tcPr>
            <w:tcW w:w="858" w:type="dxa"/>
          </w:tcPr>
          <w:p>
            <w:pPr>
              <w:pStyle w:val="9"/>
              <w:spacing w:before="36" w:line="136" w:lineRule="auto"/>
              <w:ind w:left="111"/>
              <w:rPr>
                <w:b/>
                <w:sz w:val="16"/>
              </w:rPr>
            </w:pPr>
            <w:r>
              <w:rPr>
                <w:b/>
                <w:position w:val="-8"/>
                <w:sz w:val="24"/>
              </w:rPr>
              <w:t>3</w:t>
            </w:r>
            <w:r>
              <w:rPr>
                <w:b/>
                <w:sz w:val="16"/>
              </w:rPr>
              <w:t>rd</w:t>
            </w:r>
          </w:p>
          <w:p>
            <w:pPr>
              <w:pStyle w:val="9"/>
              <w:spacing w:before="63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sem</w:t>
            </w:r>
          </w:p>
        </w:tc>
        <w:tc>
          <w:tcPr>
            <w:tcW w:w="764" w:type="dxa"/>
          </w:tcPr>
          <w:p>
            <w:pPr>
              <w:pStyle w:val="9"/>
              <w:spacing w:before="36" w:line="136" w:lineRule="auto"/>
              <w:ind w:left="112"/>
              <w:rPr>
                <w:b/>
                <w:sz w:val="16"/>
              </w:rPr>
            </w:pPr>
            <w:r>
              <w:rPr>
                <w:b/>
                <w:position w:val="-8"/>
                <w:sz w:val="24"/>
              </w:rPr>
              <w:t>4</w:t>
            </w:r>
            <w:r>
              <w:rPr>
                <w:b/>
                <w:sz w:val="16"/>
              </w:rPr>
              <w:t>th</w:t>
            </w:r>
          </w:p>
          <w:p>
            <w:pPr>
              <w:pStyle w:val="9"/>
              <w:spacing w:before="63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sem</w:t>
            </w:r>
          </w:p>
        </w:tc>
        <w:tc>
          <w:tcPr>
            <w:tcW w:w="811" w:type="dxa"/>
          </w:tcPr>
          <w:p>
            <w:pPr>
              <w:pStyle w:val="9"/>
              <w:spacing w:before="36" w:line="136" w:lineRule="auto"/>
              <w:ind w:left="107"/>
              <w:rPr>
                <w:b/>
                <w:sz w:val="16"/>
              </w:rPr>
            </w:pPr>
            <w:r>
              <w:rPr>
                <w:b/>
                <w:position w:val="-8"/>
                <w:sz w:val="24"/>
              </w:rPr>
              <w:t>5</w:t>
            </w:r>
            <w:r>
              <w:rPr>
                <w:b/>
                <w:sz w:val="16"/>
              </w:rPr>
              <w:t>th</w:t>
            </w:r>
          </w:p>
          <w:p>
            <w:pPr>
              <w:pStyle w:val="9"/>
              <w:spacing w:before="6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sem</w:t>
            </w:r>
          </w:p>
        </w:tc>
        <w:tc>
          <w:tcPr>
            <w:tcW w:w="930" w:type="dxa"/>
          </w:tcPr>
          <w:p>
            <w:pPr>
              <w:pStyle w:val="9"/>
              <w:spacing w:line="273" w:lineRule="exact"/>
              <w:ind w:left="47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pacing w:val="-3"/>
                <w:sz w:val="24"/>
                <w:vertAlign w:val="baseline"/>
              </w:rPr>
              <w:t xml:space="preserve"> </w:t>
            </w:r>
            <w:r>
              <w:rPr>
                <w:b/>
                <w:sz w:val="24"/>
                <w:vertAlign w:val="baseline"/>
              </w:rPr>
              <w:t>sem</w:t>
            </w:r>
          </w:p>
        </w:tc>
        <w:tc>
          <w:tcPr>
            <w:tcW w:w="779" w:type="dxa"/>
          </w:tcPr>
          <w:p>
            <w:pPr>
              <w:pStyle w:val="9"/>
              <w:ind w:left="108" w:right="152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perc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enta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9" w:hRule="atLeast"/>
        </w:trPr>
        <w:tc>
          <w:tcPr>
            <w:tcW w:w="1159" w:type="dxa"/>
          </w:tcPr>
          <w:p>
            <w:pPr>
              <w:pStyle w:val="9"/>
              <w:ind w:left="148" w:right="132" w:firstLine="19"/>
              <w:jc w:val="both"/>
              <w:rPr>
                <w:sz w:val="24"/>
              </w:rPr>
            </w:pPr>
            <w:r>
              <w:rPr>
                <w:sz w:val="24"/>
              </w:rPr>
              <w:t>Diploma</w:t>
            </w:r>
            <w:r>
              <w:rPr>
                <w:rFonts w:hint="default"/>
                <w:sz w:val="24"/>
                <w:lang w:val="en-US"/>
              </w:rPr>
              <w:t xml:space="preserve">in 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  <w:r>
              <w:rPr>
                <w:spacing w:val="-59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</w:p>
        </w:tc>
        <w:tc>
          <w:tcPr>
            <w:tcW w:w="1002" w:type="dxa"/>
          </w:tcPr>
          <w:p>
            <w:pPr>
              <w:pStyle w:val="9"/>
              <w:spacing w:line="268" w:lineRule="exact"/>
              <w:ind w:left="88" w:right="82"/>
              <w:jc w:val="center"/>
              <w:rPr>
                <w:sz w:val="24"/>
              </w:rPr>
            </w:pPr>
            <w:r>
              <w:rPr>
                <w:sz w:val="24"/>
              </w:rPr>
              <w:t>DTE</w:t>
            </w:r>
          </w:p>
        </w:tc>
        <w:tc>
          <w:tcPr>
            <w:tcW w:w="1440" w:type="dxa"/>
          </w:tcPr>
          <w:p>
            <w:pPr>
              <w:pStyle w:val="9"/>
              <w:ind w:left="158" w:right="114" w:hanging="39"/>
              <w:jc w:val="both"/>
              <w:rPr>
                <w:rFonts w:hint="default"/>
                <w:sz w:val="24"/>
                <w:lang w:val="en-US"/>
              </w:rPr>
            </w:pPr>
            <w:r>
              <w:rPr>
                <w:spacing w:val="-1"/>
                <w:sz w:val="24"/>
              </w:rPr>
              <w:t>Government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Polytechnic</w:t>
            </w:r>
            <w:r>
              <w:rPr>
                <w:rFonts w:hint="default"/>
                <w:sz w:val="24"/>
                <w:lang w:val="en-US"/>
              </w:rPr>
              <w:t xml:space="preserve"> for Women Ramanagara</w:t>
            </w:r>
          </w:p>
        </w:tc>
        <w:tc>
          <w:tcPr>
            <w:tcW w:w="1080" w:type="dxa"/>
          </w:tcPr>
          <w:p>
            <w:pPr>
              <w:pStyle w:val="9"/>
              <w:spacing w:line="268" w:lineRule="exact"/>
              <w:ind w:left="240" w:right="230"/>
              <w:jc w:val="center"/>
              <w:rPr>
                <w:sz w:val="24"/>
              </w:rPr>
            </w:pPr>
            <w:r>
              <w:rPr>
                <w:sz w:val="24"/>
              </w:rPr>
              <w:t>22-24</w:t>
            </w:r>
          </w:p>
        </w:tc>
        <w:tc>
          <w:tcPr>
            <w:tcW w:w="720" w:type="dxa"/>
          </w:tcPr>
          <w:p>
            <w:pPr>
              <w:pStyle w:val="9"/>
              <w:spacing w:line="268" w:lineRule="exact"/>
              <w:ind w:left="88" w:right="7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rFonts w:hint="default"/>
                <w:sz w:val="24"/>
                <w:lang w:val="en-US"/>
              </w:rPr>
              <w:t>8.8</w:t>
            </w:r>
            <w:r>
              <w:rPr>
                <w:sz w:val="24"/>
              </w:rPr>
              <w:t>%</w:t>
            </w:r>
          </w:p>
        </w:tc>
        <w:tc>
          <w:tcPr>
            <w:tcW w:w="720" w:type="dxa"/>
          </w:tcPr>
          <w:p>
            <w:pPr>
              <w:pStyle w:val="9"/>
              <w:spacing w:line="268" w:lineRule="exact"/>
              <w:ind w:left="88" w:right="78"/>
              <w:jc w:val="center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94.4</w:t>
            </w:r>
            <w:r>
              <w:rPr>
                <w:sz w:val="24"/>
              </w:rPr>
              <w:t>%</w:t>
            </w:r>
          </w:p>
        </w:tc>
        <w:tc>
          <w:tcPr>
            <w:tcW w:w="858" w:type="dxa"/>
          </w:tcPr>
          <w:p>
            <w:pPr>
              <w:pStyle w:val="9"/>
              <w:spacing w:line="268" w:lineRule="exact"/>
              <w:ind w:left="88" w:right="78"/>
              <w:jc w:val="center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91.25</w:t>
            </w:r>
            <w:r>
              <w:rPr>
                <w:sz w:val="24"/>
              </w:rPr>
              <w:t>%</w:t>
            </w:r>
          </w:p>
        </w:tc>
        <w:tc>
          <w:tcPr>
            <w:tcW w:w="764" w:type="dxa"/>
          </w:tcPr>
          <w:p>
            <w:pPr>
              <w:pStyle w:val="9"/>
              <w:spacing w:line="268" w:lineRule="exact"/>
              <w:ind w:left="121" w:right="110"/>
              <w:jc w:val="center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92.6</w:t>
            </w:r>
            <w:r>
              <w:rPr>
                <w:sz w:val="24"/>
              </w:rPr>
              <w:t>%</w:t>
            </w:r>
          </w:p>
        </w:tc>
        <w:tc>
          <w:tcPr>
            <w:tcW w:w="811" w:type="dxa"/>
          </w:tcPr>
          <w:p>
            <w:pPr>
              <w:pStyle w:val="9"/>
              <w:ind w:left="112" w:right="107" w:firstLine="1"/>
              <w:jc w:val="center"/>
              <w:rPr>
                <w:sz w:val="24"/>
              </w:rPr>
            </w:pPr>
            <w:r>
              <w:rPr>
                <w:sz w:val="24"/>
              </w:rPr>
              <w:t>Writt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waiti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ng for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</w:p>
        </w:tc>
        <w:tc>
          <w:tcPr>
            <w:tcW w:w="930" w:type="dxa"/>
          </w:tcPr>
          <w:p>
            <w:pPr>
              <w:pStyle w:val="9"/>
              <w:ind w:left="108" w:right="96" w:hanging="5"/>
              <w:jc w:val="center"/>
              <w:rPr>
                <w:sz w:val="24"/>
              </w:rPr>
            </w:pPr>
            <w:r>
              <w:rPr>
                <w:sz w:val="24"/>
              </w:rPr>
              <w:t>Doing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internsh 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ultisma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infotec</w:t>
            </w:r>
          </w:p>
          <w:p>
            <w:pPr>
              <w:pStyle w:val="9"/>
              <w:spacing w:line="26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779" w:type="dxa"/>
          </w:tcPr>
          <w:p>
            <w:pPr>
              <w:pStyle w:val="9"/>
              <w:spacing w:before="537"/>
              <w:ind w:left="11"/>
              <w:jc w:val="center"/>
              <w:rPr>
                <w:sz w:val="56"/>
              </w:rPr>
            </w:pPr>
            <w:r>
              <w:rPr>
                <w:w w:val="100"/>
                <w:sz w:val="56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4" w:hRule="atLeast"/>
        </w:trPr>
        <w:tc>
          <w:tcPr>
            <w:tcW w:w="1159" w:type="dxa"/>
          </w:tcPr>
          <w:p>
            <w:pPr>
              <w:pStyle w:val="9"/>
              <w:spacing w:line="268" w:lineRule="exact"/>
              <w:ind w:left="302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1002" w:type="dxa"/>
          </w:tcPr>
          <w:p>
            <w:pPr>
              <w:pStyle w:val="9"/>
              <w:spacing w:line="268" w:lineRule="exact"/>
              <w:ind w:left="88" w:right="88"/>
              <w:jc w:val="center"/>
              <w:rPr>
                <w:sz w:val="24"/>
              </w:rPr>
            </w:pPr>
            <w:r>
              <w:rPr>
                <w:sz w:val="24"/>
              </w:rPr>
              <w:t>KSEEB</w:t>
            </w:r>
          </w:p>
        </w:tc>
        <w:tc>
          <w:tcPr>
            <w:tcW w:w="1440" w:type="dxa"/>
          </w:tcPr>
          <w:p>
            <w:pPr>
              <w:pStyle w:val="9"/>
              <w:spacing w:line="242" w:lineRule="auto"/>
              <w:ind w:right="116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Government Girls Junior Collage</w:t>
            </w:r>
          </w:p>
        </w:tc>
        <w:tc>
          <w:tcPr>
            <w:tcW w:w="1080" w:type="dxa"/>
          </w:tcPr>
          <w:p>
            <w:pPr>
              <w:pStyle w:val="9"/>
              <w:spacing w:line="268" w:lineRule="exact"/>
              <w:ind w:left="240" w:right="225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720" w:type="dxa"/>
          </w:tcPr>
          <w:p>
            <w:pPr>
              <w:pStyle w:val="9"/>
              <w:rPr>
                <w:rFonts w:ascii="Cambria"/>
                <w:sz w:val="26"/>
              </w:rPr>
            </w:pPr>
          </w:p>
          <w:p>
            <w:pPr>
              <w:pStyle w:val="9"/>
              <w:spacing w:before="4"/>
              <w:rPr>
                <w:rFonts w:ascii="Cambria"/>
                <w:sz w:val="20"/>
              </w:rPr>
            </w:pPr>
          </w:p>
          <w:p>
            <w:pPr>
              <w:pStyle w:val="9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_</w:t>
            </w:r>
          </w:p>
        </w:tc>
        <w:tc>
          <w:tcPr>
            <w:tcW w:w="720" w:type="dxa"/>
          </w:tcPr>
          <w:p>
            <w:pPr>
              <w:pStyle w:val="9"/>
              <w:rPr>
                <w:rFonts w:ascii="Cambria"/>
                <w:sz w:val="26"/>
              </w:rPr>
            </w:pPr>
          </w:p>
          <w:p>
            <w:pPr>
              <w:pStyle w:val="9"/>
              <w:spacing w:before="4"/>
              <w:rPr>
                <w:rFonts w:ascii="Cambria"/>
                <w:sz w:val="20"/>
              </w:rPr>
            </w:pPr>
          </w:p>
          <w:p>
            <w:pPr>
              <w:pStyle w:val="9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_</w:t>
            </w:r>
          </w:p>
        </w:tc>
        <w:tc>
          <w:tcPr>
            <w:tcW w:w="858" w:type="dxa"/>
          </w:tcPr>
          <w:p>
            <w:pPr>
              <w:pStyle w:val="9"/>
              <w:rPr>
                <w:rFonts w:ascii="Cambria"/>
                <w:sz w:val="26"/>
              </w:rPr>
            </w:pPr>
          </w:p>
          <w:p>
            <w:pPr>
              <w:pStyle w:val="9"/>
              <w:spacing w:before="4"/>
              <w:rPr>
                <w:rFonts w:ascii="Cambria"/>
                <w:sz w:val="20"/>
              </w:rPr>
            </w:pPr>
          </w:p>
          <w:p>
            <w:pPr>
              <w:pStyle w:val="9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_</w:t>
            </w:r>
          </w:p>
        </w:tc>
        <w:tc>
          <w:tcPr>
            <w:tcW w:w="764" w:type="dxa"/>
          </w:tcPr>
          <w:p>
            <w:pPr>
              <w:pStyle w:val="9"/>
              <w:rPr>
                <w:rFonts w:ascii="Cambria"/>
                <w:sz w:val="26"/>
              </w:rPr>
            </w:pPr>
          </w:p>
          <w:p>
            <w:pPr>
              <w:pStyle w:val="9"/>
              <w:spacing w:before="4"/>
              <w:rPr>
                <w:rFonts w:ascii="Cambria"/>
                <w:sz w:val="20"/>
              </w:rPr>
            </w:pPr>
          </w:p>
          <w:p>
            <w:pPr>
              <w:pStyle w:val="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_</w:t>
            </w:r>
          </w:p>
        </w:tc>
        <w:tc>
          <w:tcPr>
            <w:tcW w:w="811" w:type="dxa"/>
          </w:tcPr>
          <w:p>
            <w:pPr>
              <w:pStyle w:val="9"/>
              <w:rPr>
                <w:rFonts w:ascii="Cambria"/>
                <w:sz w:val="26"/>
              </w:rPr>
            </w:pPr>
          </w:p>
          <w:p>
            <w:pPr>
              <w:pStyle w:val="9"/>
              <w:spacing w:before="4"/>
              <w:rPr>
                <w:rFonts w:ascii="Cambria"/>
                <w:sz w:val="20"/>
              </w:rPr>
            </w:pPr>
          </w:p>
          <w:p>
            <w:pPr>
              <w:pStyle w:val="9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_</w:t>
            </w:r>
          </w:p>
        </w:tc>
        <w:tc>
          <w:tcPr>
            <w:tcW w:w="930" w:type="dxa"/>
          </w:tcPr>
          <w:p>
            <w:pPr>
              <w:pStyle w:val="9"/>
              <w:rPr>
                <w:rFonts w:ascii="Cambria"/>
                <w:sz w:val="26"/>
              </w:rPr>
            </w:pPr>
          </w:p>
          <w:p>
            <w:pPr>
              <w:pStyle w:val="9"/>
              <w:spacing w:before="4"/>
              <w:rPr>
                <w:rFonts w:ascii="Cambria"/>
                <w:sz w:val="20"/>
              </w:rPr>
            </w:pPr>
          </w:p>
          <w:p>
            <w:pPr>
              <w:pStyle w:val="9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_</w:t>
            </w:r>
          </w:p>
        </w:tc>
        <w:tc>
          <w:tcPr>
            <w:tcW w:w="779" w:type="dxa"/>
          </w:tcPr>
          <w:p>
            <w:pPr>
              <w:pStyle w:val="9"/>
              <w:rPr>
                <w:rFonts w:ascii="Cambria"/>
                <w:sz w:val="26"/>
              </w:rPr>
            </w:pPr>
          </w:p>
          <w:p>
            <w:pPr>
              <w:pStyle w:val="9"/>
              <w:spacing w:before="4"/>
              <w:rPr>
                <w:rFonts w:ascii="Cambria"/>
                <w:sz w:val="20"/>
              </w:rPr>
            </w:pPr>
          </w:p>
          <w:p>
            <w:pPr>
              <w:pStyle w:val="9"/>
              <w:ind w:left="88" w:right="79"/>
              <w:jc w:val="center"/>
              <w:rPr>
                <w:sz w:val="24"/>
              </w:rPr>
            </w:pPr>
            <w:r>
              <w:rPr>
                <w:rFonts w:hint="default"/>
                <w:spacing w:val="2"/>
                <w:sz w:val="24"/>
                <w:lang w:val="en-US"/>
              </w:rPr>
              <w:t>67.36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spacing w:before="7"/>
        <w:rPr>
          <w:sz w:val="10"/>
        </w:rPr>
      </w:pPr>
      <w:r>
        <w:pict>
          <v:shape id="_x0000_s1031" o:spid="_x0000_s1031" o:spt="202" type="#_x0000_t202" style="position:absolute;left:0pt;margin-left:66.5pt;margin-top:8.4pt;height:20.4pt;width:462.7pt;mso-position-horizontal-relative:page;mso-wrap-distance-bottom:0pt;mso-wrap-distance-top:0pt;z-index:-251654144;mso-width-relative:page;mso-height-relative:page;" fillcolor="#C0C0C0" filled="t" stroked="t" coordsize="21600,21600">
            <v:path/>
            <v:fill on="t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3"/>
                    <w:ind w:left="105" w:right="0" w:firstLine="0"/>
                    <w:jc w:val="left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w w:val="115"/>
                      <w:sz w:val="32"/>
                    </w:rPr>
                    <w:t>COMPUTER</w:t>
                  </w:r>
                  <w:r>
                    <w:rPr>
                      <w:rFonts w:ascii="Cambria"/>
                      <w:b/>
                      <w:spacing w:val="12"/>
                      <w:w w:val="115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w w:val="115"/>
                      <w:sz w:val="32"/>
                    </w:rPr>
                    <w:t>KNOWLEDGE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"/>
        <w:rPr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1372"/>
          <w:tab w:val="left" w:pos="1373"/>
        </w:tabs>
        <w:spacing w:before="96" w:after="0" w:line="327" w:lineRule="exact"/>
        <w:ind w:left="1372" w:right="0" w:hanging="453"/>
        <w:jc w:val="left"/>
        <w:rPr>
          <w:rFonts w:ascii="Wingdings" w:hAnsi="Wingdings"/>
          <w:sz w:val="22"/>
          <w:szCs w:val="22"/>
        </w:rPr>
      </w:pPr>
      <w:r>
        <w:rPr>
          <w:rFonts w:ascii="Cambria" w:hAnsi="Cambria"/>
          <w:w w:val="110"/>
          <w:sz w:val="22"/>
          <w:szCs w:val="22"/>
        </w:rPr>
        <w:t>Basic</w:t>
      </w:r>
      <w:r>
        <w:rPr>
          <w:rFonts w:ascii="Cambria" w:hAnsi="Cambria"/>
          <w:spacing w:val="35"/>
          <w:w w:val="110"/>
          <w:sz w:val="22"/>
          <w:szCs w:val="22"/>
        </w:rPr>
        <w:t xml:space="preserve"> </w:t>
      </w:r>
      <w:r>
        <w:rPr>
          <w:rFonts w:ascii="Cambria" w:hAnsi="Cambria"/>
          <w:w w:val="110"/>
          <w:sz w:val="22"/>
          <w:szCs w:val="22"/>
        </w:rPr>
        <w:t>Knowledge</w:t>
      </w:r>
    </w:p>
    <w:p>
      <w:pPr>
        <w:pStyle w:val="8"/>
        <w:numPr>
          <w:ilvl w:val="0"/>
          <w:numId w:val="1"/>
        </w:numPr>
        <w:tabs>
          <w:tab w:val="left" w:pos="1405"/>
          <w:tab w:val="left" w:pos="1406"/>
        </w:tabs>
        <w:spacing w:before="0" w:after="0" w:line="273" w:lineRule="exact"/>
        <w:ind w:left="1405" w:right="0" w:hanging="486"/>
        <w:jc w:val="left"/>
        <w:rPr>
          <w:rFonts w:ascii="Wingdings" w:hAnsi="Wingdings"/>
          <w:sz w:val="24"/>
        </w:rPr>
      </w:pPr>
      <w:r>
        <w:rPr>
          <w:sz w:val="24"/>
        </w:rPr>
        <w:t>Basics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rFonts w:hint="default"/>
          <w:spacing w:val="-11"/>
          <w:sz w:val="24"/>
          <w:lang w:val="en-US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fundamentals</w:t>
      </w:r>
      <w:r>
        <w:rPr>
          <w:spacing w:val="-6"/>
          <w:sz w:val="24"/>
        </w:rPr>
        <w:t xml:space="preserve"> </w:t>
      </w:r>
      <w:r>
        <w:rPr>
          <w:sz w:val="24"/>
        </w:rPr>
        <w:t>(basics)</w:t>
      </w:r>
    </w:p>
    <w:p>
      <w:pPr>
        <w:pStyle w:val="8"/>
        <w:numPr>
          <w:ilvl w:val="0"/>
          <w:numId w:val="1"/>
        </w:numPr>
        <w:tabs>
          <w:tab w:val="left" w:pos="1405"/>
          <w:tab w:val="left" w:pos="1406"/>
        </w:tabs>
        <w:spacing w:before="0" w:after="0" w:line="275" w:lineRule="exact"/>
        <w:ind w:left="1405" w:right="0" w:hanging="486"/>
        <w:jc w:val="left"/>
        <w:rPr>
          <w:rFonts w:ascii="Wingdings" w:hAnsi="Wingdings"/>
          <w:sz w:val="24"/>
        </w:rPr>
      </w:pPr>
      <w:r>
        <w:rPr>
          <w:sz w:val="24"/>
        </w:rPr>
        <w:t>Hardware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networking</w:t>
      </w:r>
    </w:p>
    <w:p>
      <w:pPr>
        <w:spacing w:after="0" w:line="275" w:lineRule="exact"/>
        <w:jc w:val="left"/>
        <w:rPr>
          <w:rFonts w:ascii="Wingdings" w:hAnsi="Wingdings"/>
          <w:sz w:val="24"/>
        </w:rPr>
        <w:sectPr>
          <w:type w:val="continuous"/>
          <w:pgSz w:w="11910" w:h="16840"/>
          <w:pgMar w:top="540" w:right="540" w:bottom="280" w:left="880" w:header="720" w:footer="720" w:gutter="0"/>
          <w:pgBorders w:offsetFrom="page">
            <w:top w:val="thickThinSmallGap" w:color="000000" w:sz="24" w:space="25"/>
            <w:left w:val="thickThinSmallGap" w:color="000000" w:sz="24" w:space="25"/>
            <w:bottom w:val="thinThickSmallGap" w:color="000000" w:sz="24" w:space="24"/>
            <w:right w:val="thinThickSmallGap" w:color="000000" w:sz="24" w:space="24"/>
          </w:pgBorders>
          <w:cols w:space="720" w:num="1"/>
        </w:sectPr>
      </w:pPr>
    </w:p>
    <w:p>
      <w:pPr>
        <w:spacing w:line="240" w:lineRule="auto"/>
        <w:ind w:left="445" w:right="0" w:firstLine="0"/>
        <w:rPr>
          <w:sz w:val="20"/>
        </w:rPr>
      </w:pPr>
      <w:r>
        <w:rPr>
          <w:sz w:val="20"/>
        </w:rPr>
        <w:pict>
          <v:shape id="_x0000_s1032" o:spid="_x0000_s1032" o:spt="202" type="#_x0000_t202" style="height:20.2pt;width:462.7pt;" fillcolor="#C0C0C0" filled="t" stroked="t" coordsize="21600,21600">
            <v:path/>
            <v:fill on="t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3"/>
                    <w:ind w:left="105" w:right="0" w:firstLine="0"/>
                    <w:jc w:val="left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w w:val="115"/>
                      <w:sz w:val="32"/>
                    </w:rPr>
                    <w:t>SOFTWARE</w:t>
                  </w:r>
                  <w:r>
                    <w:rPr>
                      <w:rFonts w:ascii="Cambria"/>
                      <w:b/>
                      <w:spacing w:val="45"/>
                      <w:w w:val="115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w w:val="115"/>
                      <w:sz w:val="32"/>
                    </w:rPr>
                    <w:t>SKILLS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5" w:line="240" w:lineRule="auto"/>
        <w:rPr>
          <w:sz w:val="21"/>
        </w:rPr>
      </w:pPr>
    </w:p>
    <w:p>
      <w:pPr>
        <w:pStyle w:val="8"/>
        <w:numPr>
          <w:ilvl w:val="1"/>
          <w:numId w:val="1"/>
        </w:numPr>
        <w:tabs>
          <w:tab w:val="left" w:pos="2721"/>
          <w:tab w:val="left" w:pos="2722"/>
        </w:tabs>
        <w:spacing w:before="0" w:after="0" w:line="275" w:lineRule="exact"/>
        <w:ind w:left="2721" w:right="0" w:hanging="846"/>
        <w:jc w:val="left"/>
        <w:rPr>
          <w:sz w:val="24"/>
        </w:rPr>
      </w:pPr>
      <w:r>
        <w:rPr>
          <w:sz w:val="24"/>
        </w:rPr>
        <w:t>DBMS(basics)</w:t>
      </w:r>
    </w:p>
    <w:p>
      <w:pPr>
        <w:pStyle w:val="8"/>
        <w:numPr>
          <w:ilvl w:val="1"/>
          <w:numId w:val="1"/>
        </w:numPr>
        <w:tabs>
          <w:tab w:val="left" w:pos="2721"/>
          <w:tab w:val="left" w:pos="2722"/>
        </w:tabs>
        <w:spacing w:before="2" w:after="0" w:line="240" w:lineRule="auto"/>
        <w:ind w:left="2721" w:right="0" w:hanging="846"/>
        <w:jc w:val="left"/>
        <w:rPr>
          <w:sz w:val="24"/>
        </w:rPr>
      </w:pPr>
      <w:r>
        <w:rPr>
          <w:sz w:val="24"/>
        </w:rPr>
        <w:t>HTML</w:t>
      </w:r>
      <w:r>
        <w:rPr>
          <w:spacing w:val="-6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(basics)</w:t>
      </w:r>
    </w:p>
    <w:p>
      <w:pPr>
        <w:spacing w:before="0" w:line="240" w:lineRule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i</w:t>
      </w:r>
    </w:p>
    <w:p>
      <w:pPr>
        <w:spacing w:before="4" w:line="240" w:lineRule="auto"/>
        <w:rPr>
          <w:sz w:val="16"/>
        </w:rPr>
      </w:pPr>
      <w:r>
        <w:pict>
          <v:shape id="_x0000_s1033" o:spid="_x0000_s1033" o:spt="202" type="#_x0000_t202" style="position:absolute;left:0pt;margin-left:66.5pt;margin-top:11.6pt;height:20.2pt;width:462.7pt;mso-position-horizontal-relative:page;mso-wrap-distance-bottom:0pt;mso-wrap-distance-top:0pt;z-index:-251653120;mso-width-relative:page;mso-height-relative:page;" fillcolor="#C0C0C0" filled="t" stroked="t" coordsize="21600,21600">
            <v:path/>
            <v:fill on="t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3"/>
                    <w:ind w:left="105" w:right="0" w:firstLine="0"/>
                    <w:jc w:val="left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spacing w:val="-2"/>
                      <w:w w:val="120"/>
                      <w:sz w:val="32"/>
                    </w:rPr>
                    <w:t>WORK</w:t>
                  </w:r>
                  <w:r>
                    <w:rPr>
                      <w:rFonts w:ascii="Cambria"/>
                      <w:b/>
                      <w:spacing w:val="-13"/>
                      <w:w w:val="120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-1"/>
                      <w:w w:val="120"/>
                      <w:sz w:val="32"/>
                    </w:rPr>
                    <w:t>EXPERIENCE</w:t>
                  </w:r>
                </w:p>
              </w:txbxContent>
            </v:textbox>
            <w10:wrap type="topAndBottom"/>
          </v:shape>
        </w:pict>
      </w:r>
    </w:p>
    <w:p>
      <w:pPr>
        <w:spacing w:before="4" w:line="240" w:lineRule="auto"/>
        <w:rPr>
          <w:sz w:val="21"/>
        </w:rPr>
      </w:pPr>
    </w:p>
    <w:p>
      <w:pPr>
        <w:pStyle w:val="8"/>
        <w:numPr>
          <w:ilvl w:val="1"/>
          <w:numId w:val="1"/>
        </w:numPr>
        <w:tabs>
          <w:tab w:val="left" w:pos="2721"/>
          <w:tab w:val="left" w:pos="2722"/>
        </w:tabs>
        <w:spacing w:before="92" w:after="0" w:line="240" w:lineRule="auto"/>
        <w:ind w:left="2721" w:right="0" w:hanging="846"/>
        <w:jc w:val="left"/>
        <w:rPr>
          <w:sz w:val="24"/>
        </w:rPr>
      </w:pPr>
      <w:r>
        <w:rPr>
          <w:sz w:val="24"/>
        </w:rPr>
        <w:t>Fresher</w:t>
      </w:r>
    </w:p>
    <w:p>
      <w:pPr>
        <w:spacing w:before="0" w:line="240" w:lineRule="auto"/>
        <w:rPr>
          <w:sz w:val="20"/>
        </w:rPr>
      </w:pPr>
    </w:p>
    <w:p>
      <w:pPr>
        <w:spacing w:before="8" w:line="240" w:lineRule="auto"/>
        <w:rPr>
          <w:sz w:val="11"/>
        </w:rPr>
      </w:pPr>
      <w:r>
        <w:pict>
          <v:shape id="_x0000_s1034" o:spid="_x0000_s1034" o:spt="202" type="#_x0000_t202" style="position:absolute;left:0pt;margin-left:66.5pt;margin-top:8.9pt;height:20.4pt;width:462.7pt;mso-position-horizontal-relative:page;mso-wrap-distance-bottom:0pt;mso-wrap-distance-top:0pt;z-index:-251653120;mso-width-relative:page;mso-height-relative:page;" fillcolor="#C0C0C0" filled="t" stroked="t" coordsize="21600,21600">
            <v:path/>
            <v:fill on="t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3"/>
                    <w:ind w:left="105" w:right="0" w:firstLine="0"/>
                    <w:jc w:val="left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w w:val="115"/>
                      <w:sz w:val="32"/>
                    </w:rPr>
                    <w:t>Strengths</w:t>
                  </w:r>
                </w:p>
              </w:txbxContent>
            </v:textbox>
            <w10:wrap type="topAndBottom"/>
          </v:shape>
        </w:pict>
      </w:r>
    </w:p>
    <w:p>
      <w:pPr>
        <w:spacing w:before="4" w:line="240" w:lineRule="auto"/>
        <w:rPr>
          <w:sz w:val="21"/>
        </w:rPr>
      </w:pPr>
    </w:p>
    <w:p>
      <w:pPr>
        <w:pStyle w:val="8"/>
        <w:numPr>
          <w:ilvl w:val="0"/>
          <w:numId w:val="2"/>
        </w:numPr>
        <w:tabs>
          <w:tab w:val="left" w:pos="1637"/>
        </w:tabs>
        <w:spacing w:before="92" w:after="0" w:line="240" w:lineRule="auto"/>
        <w:ind w:left="1636" w:right="0" w:hanging="361"/>
        <w:jc w:val="left"/>
        <w:rPr>
          <w:sz w:val="24"/>
        </w:rPr>
      </w:pP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coordinating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teammates/workmates</w:t>
      </w:r>
    </w:p>
    <w:p>
      <w:pPr>
        <w:pStyle w:val="8"/>
        <w:numPr>
          <w:ilvl w:val="0"/>
          <w:numId w:val="2"/>
        </w:numPr>
        <w:tabs>
          <w:tab w:val="left" w:pos="1637"/>
        </w:tabs>
        <w:spacing w:before="2" w:after="0" w:line="275" w:lineRule="exact"/>
        <w:ind w:left="1636" w:right="0" w:hanging="361"/>
        <w:jc w:val="left"/>
        <w:rPr>
          <w:sz w:val="24"/>
        </w:rPr>
      </w:pP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5"/>
          <w:sz w:val="24"/>
        </w:rPr>
        <w:t xml:space="preserve"> </w:t>
      </w:r>
      <w:r>
        <w:rPr>
          <w:sz w:val="24"/>
        </w:rPr>
        <w:t>specially</w:t>
      </w:r>
      <w:r>
        <w:rPr>
          <w:spacing w:val="-8"/>
          <w:sz w:val="24"/>
        </w:rPr>
        <w:t xml:space="preserve"> </w:t>
      </w:r>
      <w:r>
        <w:rPr>
          <w:sz w:val="24"/>
        </w:rPr>
        <w:t>Entertainment</w:t>
      </w:r>
      <w:r>
        <w:rPr>
          <w:spacing w:val="1"/>
          <w:sz w:val="24"/>
        </w:rPr>
        <w:t xml:space="preserve"> </w:t>
      </w:r>
      <w:r>
        <w:rPr>
          <w:sz w:val="24"/>
        </w:rPr>
        <w:t>fields</w:t>
      </w:r>
    </w:p>
    <w:p>
      <w:pPr>
        <w:pStyle w:val="8"/>
        <w:numPr>
          <w:ilvl w:val="0"/>
          <w:numId w:val="2"/>
        </w:numPr>
        <w:tabs>
          <w:tab w:val="left" w:pos="1637"/>
        </w:tabs>
        <w:spacing w:before="0" w:after="0" w:line="275" w:lineRule="exact"/>
        <w:ind w:left="1636" w:right="0" w:hanging="361"/>
        <w:jc w:val="left"/>
        <w:rPr>
          <w:sz w:val="24"/>
        </w:rPr>
      </w:pPr>
      <w:r>
        <w:rPr>
          <w:sz w:val="24"/>
        </w:rPr>
        <w:t>Trust</w:t>
      </w:r>
      <w:r>
        <w:rPr>
          <w:spacing w:val="1"/>
          <w:sz w:val="24"/>
        </w:rPr>
        <w:t xml:space="preserve"> </w:t>
      </w:r>
      <w:r>
        <w:rPr>
          <w:sz w:val="24"/>
        </w:rPr>
        <w:t>worthy</w:t>
      </w:r>
    </w:p>
    <w:p>
      <w:pPr>
        <w:spacing w:before="0" w:line="240" w:lineRule="auto"/>
        <w:rPr>
          <w:sz w:val="20"/>
        </w:rPr>
      </w:pPr>
    </w:p>
    <w:p>
      <w:pPr>
        <w:spacing w:before="4" w:line="240" w:lineRule="auto"/>
        <w:rPr>
          <w:sz w:val="16"/>
        </w:rPr>
      </w:pPr>
      <w:r>
        <w:pict>
          <v:shape id="_x0000_s1035" o:spid="_x0000_s1035" o:spt="202" type="#_x0000_t202" style="position:absolute;left:0pt;margin-left:66.5pt;margin-top:11.6pt;height:23.3pt;width:462.7pt;mso-position-horizontal-relative:page;mso-wrap-distance-bottom:0pt;mso-wrap-distance-top:0pt;z-index:-251652096;mso-width-relative:page;mso-height-relative:page;" fillcolor="#C0C0C0" filled="t" stroked="t" coordsize="21600,21600">
            <v:path/>
            <v:fill on="t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22"/>
                    <w:ind w:left="105" w:right="0" w:firstLine="0"/>
                    <w:jc w:val="left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w w:val="120"/>
                      <w:sz w:val="32"/>
                    </w:rPr>
                    <w:t>PERSONAL</w:t>
                  </w:r>
                  <w:r>
                    <w:rPr>
                      <w:rFonts w:ascii="Cambria"/>
                      <w:b/>
                      <w:spacing w:val="-13"/>
                      <w:w w:val="120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w w:val="120"/>
                      <w:sz w:val="32"/>
                    </w:rPr>
                    <w:t>PROFILE</w:t>
                  </w:r>
                  <w:r>
                    <w:rPr>
                      <w:rFonts w:ascii="Cambria"/>
                      <w:b/>
                      <w:spacing w:val="-17"/>
                      <w:w w:val="120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w w:val="120"/>
                      <w:sz w:val="32"/>
                    </w:rPr>
                    <w:t>:</w:t>
                  </w:r>
                </w:p>
              </w:txbxContent>
            </v:textbox>
            <w10:wrap type="topAndBottom"/>
          </v:shape>
        </w:pict>
      </w:r>
    </w:p>
    <w:p>
      <w:pPr>
        <w:spacing w:before="1" w:line="240" w:lineRule="auto"/>
        <w:rPr>
          <w:sz w:val="17"/>
        </w:rPr>
      </w:pPr>
    </w:p>
    <w:p>
      <w:pPr>
        <w:tabs>
          <w:tab w:val="left" w:pos="4882"/>
          <w:tab w:val="left" w:pos="5602"/>
        </w:tabs>
        <w:spacing w:before="99" w:line="375" w:lineRule="exact"/>
        <w:ind w:left="1281" w:right="0" w:firstLine="0"/>
        <w:jc w:val="left"/>
        <w:rPr>
          <w:rFonts w:hint="default" w:ascii="Cambria"/>
          <w:b/>
          <w:sz w:val="28"/>
          <w:szCs w:val="28"/>
          <w:lang w:val="en-US"/>
        </w:rPr>
      </w:pPr>
      <w:r>
        <w:rPr>
          <w:rFonts w:ascii="Cambria"/>
          <w:w w:val="115"/>
          <w:sz w:val="28"/>
        </w:rPr>
        <w:t>Name</w:t>
      </w:r>
      <w:r>
        <w:rPr>
          <w:rFonts w:ascii="Cambria"/>
          <w:w w:val="115"/>
          <w:sz w:val="28"/>
        </w:rPr>
        <w:tab/>
      </w:r>
      <w:r>
        <w:rPr>
          <w:rFonts w:ascii="Cambria"/>
          <w:w w:val="115"/>
          <w:sz w:val="28"/>
        </w:rPr>
        <w:t>:</w:t>
      </w:r>
      <w:r>
        <w:rPr>
          <w:rFonts w:hint="default" w:ascii="Cambria"/>
          <w:w w:val="115"/>
          <w:sz w:val="28"/>
          <w:lang w:val="en-US"/>
        </w:rPr>
        <w:t xml:space="preserve">     </w:t>
      </w:r>
      <w:bookmarkStart w:id="0" w:name="_GoBack"/>
      <w:bookmarkEnd w:id="0"/>
      <w:r>
        <w:rPr>
          <w:rFonts w:hint="default" w:ascii="Cambria"/>
          <w:w w:val="115"/>
          <w:sz w:val="28"/>
          <w:szCs w:val="28"/>
          <w:lang w:val="en-US"/>
        </w:rPr>
        <w:t>Amitha S</w:t>
      </w:r>
    </w:p>
    <w:p>
      <w:pPr>
        <w:pStyle w:val="6"/>
        <w:tabs>
          <w:tab w:val="left" w:pos="4882"/>
          <w:tab w:val="left" w:pos="5602"/>
        </w:tabs>
        <w:spacing w:line="328" w:lineRule="exact"/>
        <w:ind w:left="1281"/>
        <w:rPr>
          <w:rFonts w:hint="default"/>
          <w:lang w:val="en-US"/>
        </w:rPr>
      </w:pPr>
      <w:r>
        <w:rPr>
          <w:w w:val="115"/>
        </w:rPr>
        <w:t xml:space="preserve">Father </w:t>
      </w:r>
      <w:r>
        <w:rPr>
          <w:spacing w:val="22"/>
          <w:w w:val="115"/>
        </w:rPr>
        <w:t xml:space="preserve"> </w:t>
      </w:r>
      <w:r>
        <w:rPr>
          <w:w w:val="115"/>
        </w:rPr>
        <w:t>Name</w:t>
      </w:r>
      <w:r>
        <w:rPr>
          <w:w w:val="115"/>
        </w:rPr>
        <w:tab/>
      </w:r>
      <w:r>
        <w:rPr>
          <w:w w:val="115"/>
        </w:rPr>
        <w:t>:</w:t>
      </w:r>
      <w:r>
        <w:rPr>
          <w:rFonts w:hint="default"/>
          <w:w w:val="115"/>
          <w:lang w:val="en-US"/>
        </w:rPr>
        <w:t xml:space="preserve">     </w:t>
      </w:r>
      <w:r>
        <w:rPr>
          <w:w w:val="115"/>
          <w:sz w:val="28"/>
          <w:szCs w:val="28"/>
        </w:rPr>
        <w:t>S</w:t>
      </w:r>
      <w:r>
        <w:rPr>
          <w:rFonts w:hint="default"/>
          <w:w w:val="115"/>
          <w:sz w:val="28"/>
          <w:szCs w:val="28"/>
          <w:lang w:val="en-US"/>
        </w:rPr>
        <w:t>iddaraju</w:t>
      </w:r>
    </w:p>
    <w:p>
      <w:pPr>
        <w:pStyle w:val="6"/>
        <w:tabs>
          <w:tab w:val="left" w:pos="4882"/>
          <w:tab w:val="left" w:pos="5514"/>
        </w:tabs>
        <w:spacing w:before="99"/>
        <w:ind w:left="1281"/>
        <w:rPr>
          <w:rFonts w:hint="default"/>
          <w:lang w:val="en-US"/>
        </w:rPr>
      </w:pPr>
      <w:r>
        <w:rPr>
          <w:w w:val="115"/>
        </w:rPr>
        <w:t>Date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20"/>
          <w:w w:val="115"/>
        </w:rPr>
        <w:t xml:space="preserve"> </w:t>
      </w:r>
      <w:r>
        <w:rPr>
          <w:w w:val="115"/>
        </w:rPr>
        <w:t>Birth</w:t>
      </w:r>
      <w:r>
        <w:rPr>
          <w:w w:val="115"/>
        </w:rPr>
        <w:tab/>
      </w:r>
      <w:r>
        <w:rPr>
          <w:w w:val="115"/>
        </w:rPr>
        <w:t>:</w:t>
      </w:r>
      <w:r>
        <w:rPr>
          <w:rFonts w:hint="default"/>
          <w:w w:val="115"/>
          <w:lang w:val="en-US"/>
        </w:rPr>
        <w:t xml:space="preserve">     </w:t>
      </w:r>
      <w:r>
        <w:rPr>
          <w:w w:val="115"/>
        </w:rPr>
        <w:t>0</w:t>
      </w:r>
      <w:r>
        <w:rPr>
          <w:rFonts w:hint="default"/>
          <w:w w:val="115"/>
          <w:lang w:val="en-US"/>
        </w:rPr>
        <w:t>1-04-2006</w:t>
      </w:r>
    </w:p>
    <w:p>
      <w:pPr>
        <w:pStyle w:val="6"/>
        <w:tabs>
          <w:tab w:val="left" w:pos="4882"/>
          <w:tab w:val="left" w:pos="5602"/>
        </w:tabs>
        <w:spacing w:before="99"/>
        <w:ind w:left="1281"/>
        <w:rPr>
          <w:rFonts w:hint="default"/>
          <w:lang w:val="en-US"/>
        </w:rPr>
      </w:pPr>
      <w:r>
        <w:rPr>
          <w:w w:val="115"/>
        </w:rPr>
        <w:t>Gender</w:t>
      </w:r>
      <w:r>
        <w:rPr>
          <w:w w:val="115"/>
        </w:rPr>
        <w:tab/>
      </w:r>
      <w:r>
        <w:rPr>
          <w:w w:val="115"/>
        </w:rPr>
        <w:t>:</w:t>
      </w:r>
      <w:r>
        <w:rPr>
          <w:rFonts w:hint="default"/>
          <w:w w:val="115"/>
          <w:lang w:val="en-US"/>
        </w:rPr>
        <w:t xml:space="preserve">     Female</w:t>
      </w:r>
    </w:p>
    <w:p>
      <w:pPr>
        <w:pStyle w:val="6"/>
        <w:tabs>
          <w:tab w:val="left" w:pos="4882"/>
          <w:tab w:val="left" w:pos="5602"/>
        </w:tabs>
        <w:spacing w:before="104"/>
        <w:ind w:left="1281"/>
      </w:pPr>
      <w:r>
        <w:rPr>
          <w:w w:val="115"/>
        </w:rPr>
        <w:t>Nationality</w:t>
      </w:r>
      <w:r>
        <w:rPr>
          <w:w w:val="115"/>
        </w:rPr>
        <w:tab/>
      </w:r>
      <w:r>
        <w:rPr>
          <w:w w:val="115"/>
        </w:rPr>
        <w:t>:</w:t>
      </w:r>
      <w:r>
        <w:rPr>
          <w:rFonts w:hint="default"/>
          <w:w w:val="115"/>
          <w:lang w:val="en-US"/>
        </w:rPr>
        <w:t xml:space="preserve">     </w:t>
      </w:r>
      <w:r>
        <w:rPr>
          <w:w w:val="115"/>
        </w:rPr>
        <w:t>Indian.</w:t>
      </w:r>
    </w:p>
    <w:p>
      <w:pPr>
        <w:pStyle w:val="6"/>
        <w:tabs>
          <w:tab w:val="left" w:pos="4882"/>
          <w:tab w:val="left" w:pos="5602"/>
        </w:tabs>
        <w:spacing w:before="99" w:line="312" w:lineRule="auto"/>
        <w:ind w:left="1281" w:right="940"/>
        <w:rPr>
          <w:spacing w:val="1"/>
          <w:w w:val="115"/>
        </w:rPr>
      </w:pPr>
      <w:r>
        <w:rPr>
          <w:w w:val="115"/>
        </w:rPr>
        <w:t>Languages</w:t>
      </w:r>
      <w:r>
        <w:rPr>
          <w:spacing w:val="1"/>
          <w:w w:val="115"/>
        </w:rPr>
        <w:t xml:space="preserve"> </w:t>
      </w:r>
      <w:r>
        <w:rPr>
          <w:w w:val="115"/>
        </w:rPr>
        <w:t>Known</w:t>
      </w:r>
      <w:r>
        <w:rPr>
          <w:w w:val="115"/>
        </w:rPr>
        <w:tab/>
      </w:r>
      <w:r>
        <w:rPr>
          <w:w w:val="115"/>
        </w:rPr>
        <w:t>:</w:t>
      </w:r>
      <w:r>
        <w:rPr>
          <w:rFonts w:hint="default"/>
          <w:w w:val="115"/>
          <w:lang w:val="en-US"/>
        </w:rPr>
        <w:t xml:space="preserve">     </w:t>
      </w:r>
      <w:r>
        <w:rPr>
          <w:w w:val="115"/>
        </w:rPr>
        <w:t>Kannada</w:t>
      </w:r>
      <w:r>
        <w:rPr>
          <w:spacing w:val="1"/>
          <w:w w:val="115"/>
        </w:rPr>
        <w:t xml:space="preserve"> </w:t>
      </w:r>
    </w:p>
    <w:p>
      <w:pPr>
        <w:pStyle w:val="6"/>
        <w:tabs>
          <w:tab w:val="left" w:pos="4882"/>
          <w:tab w:val="left" w:pos="5602"/>
        </w:tabs>
        <w:spacing w:before="99" w:line="312" w:lineRule="auto"/>
        <w:ind w:left="1442" w:leftChars="582" w:right="940" w:hanging="162" w:hangingChars="50"/>
      </w:pPr>
      <w:r>
        <w:rPr>
          <w:spacing w:val="1"/>
          <w:w w:val="115"/>
        </w:rPr>
        <w:t xml:space="preserve"> </w:t>
      </w:r>
      <w:r>
        <w:rPr>
          <w:w w:val="115"/>
        </w:rPr>
        <w:t>Hobbies</w:t>
      </w:r>
      <w:r>
        <w:rPr>
          <w:w w:val="115"/>
        </w:rPr>
        <w:tab/>
      </w:r>
      <w:r>
        <w:rPr>
          <w:w w:val="115"/>
        </w:rPr>
        <w:t>:</w:t>
      </w:r>
      <w:r>
        <w:rPr>
          <w:rFonts w:hint="default"/>
          <w:w w:val="115"/>
          <w:lang w:val="en-US"/>
        </w:rPr>
        <w:t xml:space="preserve">     </w:t>
      </w:r>
      <w:r>
        <w:rPr>
          <w:rFonts w:hint="default"/>
          <w:w w:val="115"/>
          <w:sz w:val="28"/>
          <w:szCs w:val="28"/>
          <w:lang w:val="en-US"/>
        </w:rPr>
        <w:t>Listening Musics</w:t>
      </w:r>
      <w:r>
        <w:rPr>
          <w:spacing w:val="14"/>
          <w:w w:val="115"/>
          <w:sz w:val="28"/>
          <w:szCs w:val="28"/>
        </w:rPr>
        <w:t xml:space="preserve"> </w:t>
      </w:r>
      <w:r>
        <w:rPr>
          <w:w w:val="115"/>
          <w:sz w:val="28"/>
          <w:szCs w:val="28"/>
        </w:rPr>
        <w:t>an</w:t>
      </w:r>
      <w:r>
        <w:rPr>
          <w:rFonts w:hint="default"/>
          <w:w w:val="115"/>
          <w:sz w:val="28"/>
          <w:szCs w:val="28"/>
          <w:lang w:val="en-US"/>
        </w:rPr>
        <w:t xml:space="preserve">d </w:t>
      </w:r>
      <w:r>
        <w:rPr>
          <w:w w:val="115"/>
          <w:sz w:val="28"/>
          <w:szCs w:val="28"/>
        </w:rPr>
        <w:t>Readin</w:t>
      </w:r>
      <w:r>
        <w:rPr>
          <w:rFonts w:hint="default"/>
          <w:w w:val="115"/>
          <w:sz w:val="28"/>
          <w:szCs w:val="28"/>
          <w:lang w:val="en-US"/>
        </w:rPr>
        <w:t>g</w:t>
      </w:r>
      <w:r>
        <w:rPr>
          <w:w w:val="115"/>
          <w:sz w:val="24"/>
          <w:szCs w:val="24"/>
        </w:rPr>
        <w:t>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5"/>
        </w:rPr>
      </w:pPr>
      <w:r>
        <w:pict>
          <v:shape id="_x0000_s1036" o:spid="_x0000_s1036" o:spt="202" type="#_x0000_t202" style="position:absolute;left:0pt;margin-left:66.5pt;margin-top:11.05pt;height:20.4pt;width:462.7pt;mso-position-horizontal-relative:page;mso-wrap-distance-bottom:0pt;mso-wrap-distance-top:0pt;z-index:-251652096;mso-width-relative:page;mso-height-relative:page;" fillcolor="#C0C0C0" filled="t" stroked="t" coordsize="21600,21600">
            <v:path/>
            <v:fill on="t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22"/>
                    <w:ind w:left="105" w:right="0" w:firstLine="0"/>
                    <w:jc w:val="left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w w:val="115"/>
                      <w:sz w:val="32"/>
                    </w:rPr>
                    <w:t>DECLARATION</w:t>
                  </w:r>
                  <w:r>
                    <w:rPr>
                      <w:rFonts w:ascii="Cambria"/>
                      <w:b/>
                      <w:spacing w:val="26"/>
                      <w:w w:val="115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w w:val="115"/>
                      <w:sz w:val="32"/>
                    </w:rPr>
                    <w:t>: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rPr>
          <w:sz w:val="17"/>
        </w:rPr>
      </w:pPr>
    </w:p>
    <w:p>
      <w:pPr>
        <w:pStyle w:val="6"/>
        <w:spacing w:before="96"/>
        <w:ind w:left="560" w:right="899" w:firstLine="902"/>
        <w:jc w:val="both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declare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the  information  and  facts  here  in</w:t>
      </w:r>
      <w:r>
        <w:rPr>
          <w:spacing w:val="68"/>
          <w:w w:val="110"/>
        </w:rPr>
        <w:t xml:space="preserve"> </w:t>
      </w:r>
      <w:r>
        <w:rPr>
          <w:w w:val="110"/>
        </w:rPr>
        <w:t>above</w:t>
      </w:r>
      <w:r>
        <w:rPr>
          <w:spacing w:val="1"/>
          <w:w w:val="110"/>
        </w:rPr>
        <w:t xml:space="preserve"> </w:t>
      </w:r>
      <w:r>
        <w:rPr>
          <w:w w:val="110"/>
        </w:rPr>
        <w:t>stated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correct  to  the  best  of  my  knowledge  and</w:t>
      </w:r>
      <w:r>
        <w:rPr>
          <w:spacing w:val="1"/>
          <w:w w:val="110"/>
        </w:rPr>
        <w:t xml:space="preserve"> </w:t>
      </w:r>
      <w:r>
        <w:rPr>
          <w:w w:val="110"/>
        </w:rPr>
        <w:t>belief.</w:t>
      </w:r>
    </w:p>
    <w:p>
      <w:pPr>
        <w:pStyle w:val="6"/>
        <w:spacing w:before="4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060" w:right="540" w:bottom="280" w:left="880" w:header="720" w:footer="720" w:gutter="0"/>
          <w:pgBorders w:offsetFrom="page">
            <w:top w:val="thickThinSmallGap" w:color="000000" w:sz="24" w:space="25"/>
            <w:left w:val="thickThinSmallGap" w:color="000000" w:sz="24" w:space="25"/>
            <w:bottom w:val="thinThickSmallGap" w:color="000000" w:sz="24" w:space="24"/>
            <w:right w:val="thinThickSmallGap" w:color="000000" w:sz="24" w:space="24"/>
          </w:pgBorders>
          <w:cols w:space="720" w:num="1"/>
        </w:sectPr>
      </w:pPr>
    </w:p>
    <w:p>
      <w:pPr>
        <w:spacing w:before="97" w:line="362" w:lineRule="auto"/>
        <w:ind w:left="560" w:right="26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w w:val="115"/>
          <w:sz w:val="28"/>
        </w:rPr>
        <w:t>Place :</w:t>
      </w:r>
      <w:r>
        <w:rPr>
          <w:rFonts w:ascii="Cambria"/>
          <w:b/>
          <w:spacing w:val="-68"/>
          <w:w w:val="115"/>
          <w:sz w:val="28"/>
        </w:rPr>
        <w:t xml:space="preserve"> </w:t>
      </w:r>
      <w:r>
        <w:rPr>
          <w:rFonts w:ascii="Cambria"/>
          <w:b/>
          <w:w w:val="115"/>
          <w:sz w:val="28"/>
        </w:rPr>
        <w:t>Date</w:t>
      </w:r>
      <w:r>
        <w:rPr>
          <w:rFonts w:ascii="Cambria"/>
          <w:b/>
          <w:spacing w:val="18"/>
          <w:w w:val="115"/>
          <w:sz w:val="28"/>
        </w:rPr>
        <w:t xml:space="preserve"> </w:t>
      </w:r>
      <w:r>
        <w:rPr>
          <w:rFonts w:ascii="Cambria"/>
          <w:b/>
          <w:w w:val="115"/>
          <w:sz w:val="28"/>
        </w:rPr>
        <w:t>:</w:t>
      </w:r>
    </w:p>
    <w:p>
      <w:pPr>
        <w:pStyle w:val="6"/>
        <w:rPr>
          <w:b/>
          <w:sz w:val="32"/>
        </w:rPr>
      </w:pPr>
      <w:r>
        <w:br w:type="column"/>
      </w:r>
    </w:p>
    <w:p>
      <w:pPr>
        <w:pStyle w:val="6"/>
        <w:rPr>
          <w:b/>
          <w:sz w:val="32"/>
        </w:rPr>
      </w:pPr>
    </w:p>
    <w:p>
      <w:pPr>
        <w:pStyle w:val="6"/>
        <w:spacing w:before="9"/>
        <w:rPr>
          <w:b/>
          <w:sz w:val="27"/>
        </w:rPr>
      </w:pPr>
    </w:p>
    <w:p>
      <w:pPr>
        <w:spacing w:before="1"/>
        <w:ind w:left="784" w:right="1666" w:firstLine="0"/>
        <w:jc w:val="center"/>
        <w:rPr>
          <w:rFonts w:ascii="Cambria"/>
          <w:b/>
          <w:sz w:val="28"/>
        </w:rPr>
      </w:pPr>
      <w:r>
        <w:rPr>
          <w:rFonts w:ascii="Cambria"/>
          <w:b/>
          <w:w w:val="120"/>
          <w:sz w:val="28"/>
        </w:rPr>
        <w:t>Sign.</w:t>
      </w:r>
    </w:p>
    <w:p>
      <w:pPr>
        <w:spacing w:before="1"/>
        <w:ind w:left="544" w:right="1485" w:firstLine="0"/>
        <w:jc w:val="center"/>
        <w:rPr>
          <w:b/>
          <w:sz w:val="24"/>
        </w:rPr>
      </w:pPr>
      <w:r>
        <w:rPr>
          <w:b/>
          <w:sz w:val="24"/>
        </w:rPr>
        <w:t>(Tejas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S)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540" w:right="540" w:bottom="280" w:left="880" w:header="720" w:footer="720" w:gutter="0"/>
          <w:pgBorders w:offsetFrom="page">
            <w:top w:val="thickThinSmallGap" w:color="000000" w:sz="24" w:space="25"/>
            <w:left w:val="thickThinSmallGap" w:color="000000" w:sz="24" w:space="25"/>
            <w:bottom w:val="thinThickSmallGap" w:color="000000" w:sz="24" w:space="24"/>
            <w:right w:val="thinThickSmallGap" w:color="000000" w:sz="24" w:space="24"/>
          </w:pgBorders>
          <w:cols w:equalWidth="0" w:num="2">
            <w:col w:w="1558" w:space="5707"/>
            <w:col w:w="3225"/>
          </w:cols>
        </w:sectPr>
      </w:pPr>
    </w:p>
    <w:p>
      <w:pPr>
        <w:pStyle w:val="2"/>
        <w:rPr>
          <w:u w:val="none"/>
        </w:rPr>
      </w:pPr>
      <w:r>
        <w:rPr>
          <w:u w:val="thick"/>
        </w:rPr>
        <w:t>RESUME</w:t>
      </w:r>
    </w:p>
    <w:p>
      <w:pPr>
        <w:pStyle w:val="3"/>
        <w:spacing w:before="329" w:line="375" w:lineRule="exact"/>
        <w:ind w:left="560"/>
      </w:pPr>
      <w:r>
        <w:rPr>
          <w:w w:val="110"/>
        </w:rPr>
        <w:t>Nagesh</w:t>
      </w:r>
      <w:r>
        <w:rPr>
          <w:spacing w:val="31"/>
          <w:w w:val="110"/>
        </w:rPr>
        <w:t xml:space="preserve"> </w:t>
      </w:r>
      <w:r>
        <w:rPr>
          <w:w w:val="110"/>
        </w:rPr>
        <w:t>Kumar</w:t>
      </w:r>
      <w:r>
        <w:rPr>
          <w:spacing w:val="36"/>
          <w:w w:val="110"/>
        </w:rPr>
        <w:t xml:space="preserve"> </w:t>
      </w:r>
      <w:r>
        <w:rPr>
          <w:w w:val="110"/>
        </w:rPr>
        <w:t>P</w:t>
      </w:r>
    </w:p>
    <w:p>
      <w:pPr>
        <w:pStyle w:val="6"/>
        <w:spacing w:line="242" w:lineRule="auto"/>
        <w:ind w:left="560" w:right="7769"/>
      </w:pPr>
      <w:r>
        <w:rPr>
          <w:w w:val="115"/>
        </w:rPr>
        <w:t>S/o</w:t>
      </w:r>
      <w:r>
        <w:rPr>
          <w:spacing w:val="27"/>
          <w:w w:val="115"/>
        </w:rPr>
        <w:t xml:space="preserve"> </w:t>
      </w:r>
      <w:r>
        <w:rPr>
          <w:w w:val="115"/>
        </w:rPr>
        <w:t>Puttanaik</w:t>
      </w:r>
      <w:r>
        <w:rPr>
          <w:spacing w:val="-67"/>
          <w:w w:val="115"/>
        </w:rPr>
        <w:t xml:space="preserve"> </w:t>
      </w:r>
      <w:r>
        <w:rPr>
          <w:w w:val="115"/>
        </w:rPr>
        <w:t>M</w:t>
      </w:r>
      <w:r>
        <w:rPr>
          <w:spacing w:val="15"/>
          <w:w w:val="115"/>
        </w:rPr>
        <w:t xml:space="preserve"> </w:t>
      </w:r>
      <w:r>
        <w:rPr>
          <w:w w:val="115"/>
        </w:rPr>
        <w:t>H</w:t>
      </w:r>
      <w:r>
        <w:rPr>
          <w:spacing w:val="16"/>
          <w:w w:val="115"/>
        </w:rPr>
        <w:t xml:space="preserve"> </w:t>
      </w:r>
      <w:r>
        <w:rPr>
          <w:w w:val="115"/>
        </w:rPr>
        <w:t>Kaval</w:t>
      </w:r>
    </w:p>
    <w:p>
      <w:pPr>
        <w:pStyle w:val="6"/>
        <w:spacing w:line="242" w:lineRule="auto"/>
        <w:ind w:left="560" w:right="6578"/>
      </w:pPr>
      <w:r>
        <w:rPr>
          <w:w w:val="115"/>
        </w:rPr>
        <w:t>Chikkanayakanahalli</w:t>
      </w:r>
      <w:r>
        <w:rPr>
          <w:spacing w:val="32"/>
          <w:w w:val="115"/>
        </w:rPr>
        <w:t xml:space="preserve"> </w:t>
      </w:r>
      <w:r>
        <w:rPr>
          <w:w w:val="115"/>
        </w:rPr>
        <w:t>Tq</w:t>
      </w:r>
      <w:r>
        <w:rPr>
          <w:spacing w:val="-68"/>
          <w:w w:val="115"/>
        </w:rPr>
        <w:t xml:space="preserve"> </w:t>
      </w:r>
      <w:r>
        <w:rPr>
          <w:w w:val="115"/>
        </w:rPr>
        <w:t>Tumkur</w:t>
      </w:r>
      <w:r>
        <w:rPr>
          <w:spacing w:val="21"/>
          <w:w w:val="115"/>
        </w:rPr>
        <w:t xml:space="preserve"> </w:t>
      </w:r>
      <w:r>
        <w:rPr>
          <w:w w:val="115"/>
        </w:rPr>
        <w:t>Dist</w:t>
      </w:r>
    </w:p>
    <w:p>
      <w:pPr>
        <w:tabs>
          <w:tab w:val="left" w:pos="4272"/>
        </w:tabs>
        <w:spacing w:before="0" w:after="55" w:line="365" w:lineRule="exact"/>
        <w:ind w:left="560" w:right="0" w:firstLine="0"/>
        <w:jc w:val="left"/>
        <w:rPr>
          <w:sz w:val="28"/>
        </w:rPr>
      </w:pPr>
      <w:r>
        <w:rPr>
          <w:rFonts w:ascii="Cambria"/>
          <w:b/>
          <w:w w:val="110"/>
          <w:sz w:val="28"/>
        </w:rPr>
        <w:t>Mob</w:t>
      </w:r>
      <w:r>
        <w:rPr>
          <w:rFonts w:ascii="Cambria"/>
          <w:w w:val="110"/>
          <w:sz w:val="28"/>
        </w:rPr>
        <w:t>:</w:t>
      </w:r>
      <w:r>
        <w:rPr>
          <w:rFonts w:ascii="Cambria"/>
          <w:b/>
          <w:w w:val="110"/>
          <w:sz w:val="32"/>
        </w:rPr>
        <w:t>9141156217</w:t>
      </w:r>
      <w:r>
        <w:rPr>
          <w:rFonts w:ascii="Cambria"/>
          <w:b/>
          <w:w w:val="110"/>
          <w:sz w:val="32"/>
        </w:rPr>
        <w:tab/>
      </w:r>
      <w:r>
        <w:rPr>
          <w:rFonts w:ascii="Cambria"/>
          <w:b/>
          <w:sz w:val="32"/>
        </w:rPr>
        <w:t>E-mail-</w:t>
      </w:r>
      <w:r>
        <w:rPr>
          <w:rFonts w:ascii="Cambria"/>
          <w:b/>
          <w:spacing w:val="48"/>
          <w:sz w:val="32"/>
        </w:rPr>
        <w:t xml:space="preserve"> </w:t>
      </w:r>
      <w:r>
        <w:fldChar w:fldCharType="begin"/>
      </w:r>
      <w:r>
        <w:instrText xml:space="preserve"> HYPERLINK "mailto:nagesh6122005@gmail.com" \h </w:instrText>
      </w:r>
      <w:r>
        <w:fldChar w:fldCharType="separate"/>
      </w:r>
      <w:r>
        <w:rPr>
          <w:sz w:val="28"/>
        </w:rPr>
        <w:t>nagesh6122005@gmail.com</w:t>
      </w:r>
      <w:r>
        <w:rPr>
          <w:sz w:val="28"/>
        </w:rPr>
        <w:fldChar w:fldCharType="end"/>
      </w:r>
    </w:p>
    <w:p>
      <w:pPr>
        <w:spacing w:line="70" w:lineRule="exact"/>
        <w:ind w:left="-364" w:right="0" w:firstLine="0"/>
        <w:rPr>
          <w:sz w:val="7"/>
        </w:rPr>
      </w:pPr>
      <w:r>
        <w:rPr>
          <w:position w:val="0"/>
          <w:sz w:val="7"/>
        </w:rPr>
        <w:pict>
          <v:group id="_x0000_s1037" o:spid="_x0000_s1037" o:spt="203" style="height:3.5pt;width:539.45pt;" coordsize="10789,70">
            <o:lock v:ext="edit"/>
            <v:shape id="_x0000_s1038" o:spid="_x0000_s1038" style="position:absolute;left:0;top:0;height:70;width:10789;" fillcolor="#000000" filled="t" stroked="f" coordsize="10789,70" path="m10789,47l0,47,0,70,10789,70,10789,47xm10789,0l0,0,0,23,10789,23,10789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spacing w:before="0" w:line="240" w:lineRule="auto"/>
        <w:rPr>
          <w:sz w:val="20"/>
        </w:rPr>
      </w:pPr>
    </w:p>
    <w:p>
      <w:pPr>
        <w:spacing w:before="9" w:line="240" w:lineRule="auto"/>
        <w:rPr>
          <w:sz w:val="18"/>
        </w:rPr>
      </w:pPr>
      <w:r>
        <w:pict>
          <v:shape id="_x0000_s1039" o:spid="_x0000_s1039" o:spt="202" type="#_x0000_t202" style="position:absolute;left:0pt;margin-left:68.4pt;margin-top:12.95pt;height:23.3pt;width:460.8pt;mso-position-horizontal-relative:page;mso-wrap-distance-bottom:0pt;mso-wrap-distance-top:0pt;z-index:-251651072;mso-width-relative:page;mso-height-relative:page;" fillcolor="#C0C0C0" filled="t" stroked="t" coordsize="21600,21600">
            <v:path/>
            <v:fill on="t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22"/>
                    <w:ind w:left="67" w:right="0" w:firstLine="0"/>
                    <w:jc w:val="left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spacing w:val="-2"/>
                      <w:w w:val="125"/>
                      <w:sz w:val="32"/>
                    </w:rPr>
                    <w:t>CAREER</w:t>
                  </w:r>
                  <w:r>
                    <w:rPr>
                      <w:rFonts w:ascii="Cambria"/>
                      <w:b/>
                      <w:spacing w:val="-18"/>
                      <w:w w:val="125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-2"/>
                      <w:w w:val="125"/>
                      <w:sz w:val="32"/>
                    </w:rPr>
                    <w:t>OBJECTIVES: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line="286" w:lineRule="exact"/>
        <w:ind w:left="560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work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learning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environment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encourages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growth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enriches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my</w:t>
      </w:r>
    </w:p>
    <w:p>
      <w:pPr>
        <w:pStyle w:val="6"/>
        <w:ind w:left="560"/>
        <w:rPr>
          <w:rFonts w:ascii="Times New Roman"/>
        </w:rPr>
      </w:pPr>
      <w:r>
        <w:rPr>
          <w:rFonts w:ascii="Times New Roman"/>
        </w:rPr>
        <w:t>Knowledge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achieve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professional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satisfaction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13"/>
        </w:rPr>
      </w:pPr>
      <w:r>
        <w:pict>
          <v:shape id="_x0000_s1040" o:spid="_x0000_s1040" o:spt="202" type="#_x0000_t202" style="position:absolute;left:0pt;margin-left:66.5pt;margin-top:9.7pt;height:23.35pt;width:462.7pt;mso-position-horizontal-relative:page;mso-wrap-distance-bottom:0pt;mso-wrap-distance-top:0pt;z-index:-251650048;mso-width-relative:page;mso-height-relative:page;" fillcolor="#C0C0C0" filled="t" stroked="t" coordsize="21600,21600">
            <v:path/>
            <v:fill on="t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23"/>
                    <w:ind w:left="105" w:right="0" w:firstLine="0"/>
                    <w:jc w:val="left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w w:val="120"/>
                      <w:sz w:val="32"/>
                    </w:rPr>
                    <w:t>STRENGTHS:</w:t>
                  </w:r>
                </w:p>
              </w:txbxContent>
            </v:textbox>
            <w10:wrap type="topAndBottom"/>
          </v:shape>
        </w:pict>
      </w:r>
    </w:p>
    <w:p>
      <w:pPr>
        <w:spacing w:before="9" w:line="240" w:lineRule="auto"/>
        <w:rPr>
          <w:sz w:val="9"/>
        </w:rPr>
      </w:pPr>
    </w:p>
    <w:p>
      <w:pPr>
        <w:pStyle w:val="6"/>
        <w:spacing w:before="96" w:line="357" w:lineRule="auto"/>
        <w:ind w:left="829" w:right="339"/>
      </w:pPr>
      <w:r>
        <w:rPr>
          <w:w w:val="115"/>
        </w:rPr>
        <w:t>Hard</w:t>
      </w:r>
      <w:r>
        <w:rPr>
          <w:spacing w:val="14"/>
          <w:w w:val="115"/>
        </w:rPr>
        <w:t xml:space="preserve"> </w:t>
      </w:r>
      <w:r>
        <w:rPr>
          <w:w w:val="115"/>
        </w:rPr>
        <w:t>working,</w:t>
      </w:r>
      <w:r>
        <w:rPr>
          <w:spacing w:val="17"/>
          <w:w w:val="115"/>
        </w:rPr>
        <w:t xml:space="preserve"> </w:t>
      </w:r>
      <w:r>
        <w:rPr>
          <w:w w:val="115"/>
        </w:rPr>
        <w:t>good</w:t>
      </w:r>
      <w:r>
        <w:rPr>
          <w:spacing w:val="14"/>
          <w:w w:val="115"/>
        </w:rPr>
        <w:t xml:space="preserve"> </w:t>
      </w:r>
      <w:r>
        <w:rPr>
          <w:w w:val="115"/>
        </w:rPr>
        <w:t>communication,</w:t>
      </w:r>
      <w:r>
        <w:rPr>
          <w:spacing w:val="17"/>
          <w:w w:val="115"/>
        </w:rPr>
        <w:t xml:space="preserve"> </w:t>
      </w:r>
      <w:r>
        <w:rPr>
          <w:w w:val="115"/>
        </w:rPr>
        <w:t>good</w:t>
      </w:r>
      <w:r>
        <w:rPr>
          <w:spacing w:val="21"/>
          <w:w w:val="115"/>
        </w:rPr>
        <w:t xml:space="preserve"> </w:t>
      </w:r>
      <w:r>
        <w:rPr>
          <w:w w:val="115"/>
        </w:rPr>
        <w:t>written</w:t>
      </w:r>
      <w:r>
        <w:rPr>
          <w:spacing w:val="14"/>
          <w:w w:val="115"/>
        </w:rPr>
        <w:t xml:space="preserve"> </w:t>
      </w:r>
      <w:r>
        <w:rPr>
          <w:w w:val="115"/>
        </w:rPr>
        <w:t>analysis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-68"/>
          <w:w w:val="115"/>
        </w:rPr>
        <w:t xml:space="preserve"> </w:t>
      </w:r>
      <w:r>
        <w:rPr>
          <w:w w:val="115"/>
        </w:rPr>
        <w:t>very</w:t>
      </w:r>
      <w:r>
        <w:rPr>
          <w:spacing w:val="12"/>
          <w:w w:val="115"/>
        </w:rPr>
        <w:t xml:space="preserve"> </w:t>
      </w:r>
      <w:r>
        <w:rPr>
          <w:w w:val="115"/>
        </w:rPr>
        <w:t>good</w:t>
      </w:r>
      <w:r>
        <w:rPr>
          <w:spacing w:val="19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w w:val="115"/>
        </w:rPr>
        <w:t>Teamwork</w:t>
      </w:r>
      <w:r>
        <w:rPr>
          <w:spacing w:val="15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quick</w:t>
      </w:r>
      <w:r>
        <w:rPr>
          <w:spacing w:val="14"/>
          <w:w w:val="115"/>
        </w:rPr>
        <w:t xml:space="preserve"> </w:t>
      </w:r>
      <w:r>
        <w:rPr>
          <w:w w:val="115"/>
        </w:rPr>
        <w:t>learner.</w:t>
      </w:r>
    </w:p>
    <w:p>
      <w:pPr>
        <w:pStyle w:val="6"/>
        <w:spacing w:before="2"/>
        <w:rPr>
          <w:sz w:val="9"/>
        </w:rPr>
      </w:pPr>
      <w:r>
        <w:pict>
          <v:shape id="_x0000_s1041" o:spid="_x0000_s1041" o:spt="202" type="#_x0000_t202" style="position:absolute;left:0pt;margin-left:66.5pt;margin-top:7.6pt;height:23.1pt;width:462.7pt;mso-position-horizontal-relative:page;mso-wrap-distance-bottom:0pt;mso-wrap-distance-top:0pt;z-index:-251650048;mso-width-relative:page;mso-height-relative:page;" fillcolor="#C0C0C0" filled="t" stroked="t" coordsize="21600,21600">
            <v:path/>
            <v:fill on="t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22"/>
                    <w:ind w:left="105" w:right="0" w:firstLine="0"/>
                    <w:jc w:val="left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w w:val="115"/>
                      <w:sz w:val="32"/>
                    </w:rPr>
                    <w:t>EDUCATIONAL</w:t>
                  </w:r>
                  <w:r>
                    <w:rPr>
                      <w:rFonts w:ascii="Cambria"/>
                      <w:b/>
                      <w:spacing w:val="1"/>
                      <w:w w:val="115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w w:val="115"/>
                      <w:sz w:val="32"/>
                    </w:rPr>
                    <w:t>QUALIFICATION: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3"/>
        <w:rPr>
          <w:sz w:val="21"/>
        </w:rPr>
      </w:pPr>
    </w:p>
    <w:tbl>
      <w:tblPr>
        <w:tblStyle w:val="5"/>
        <w:tblW w:w="0" w:type="auto"/>
        <w:tblInd w:w="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2"/>
        <w:gridCol w:w="989"/>
        <w:gridCol w:w="1440"/>
        <w:gridCol w:w="1080"/>
        <w:gridCol w:w="720"/>
        <w:gridCol w:w="720"/>
        <w:gridCol w:w="720"/>
        <w:gridCol w:w="902"/>
        <w:gridCol w:w="811"/>
        <w:gridCol w:w="989"/>
        <w:gridCol w:w="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2" w:hRule="atLeast"/>
        </w:trPr>
        <w:tc>
          <w:tcPr>
            <w:tcW w:w="1172" w:type="dxa"/>
          </w:tcPr>
          <w:p>
            <w:pPr>
              <w:pStyle w:val="9"/>
              <w:ind w:left="110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Quality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examinat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</w:p>
        </w:tc>
        <w:tc>
          <w:tcPr>
            <w:tcW w:w="989" w:type="dxa"/>
          </w:tcPr>
          <w:p>
            <w:pPr>
              <w:pStyle w:val="9"/>
              <w:ind w:left="105" w:right="16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Board/</w:t>
            </w:r>
            <w:r>
              <w:rPr>
                <w:b/>
                <w:spacing w:val="-59"/>
                <w:sz w:val="24"/>
              </w:rPr>
              <w:t xml:space="preserve"> </w:t>
            </w:r>
            <w:r>
              <w:rPr>
                <w:b/>
                <w:sz w:val="24"/>
              </w:rPr>
              <w:t>Univer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sity</w:t>
            </w:r>
          </w:p>
        </w:tc>
        <w:tc>
          <w:tcPr>
            <w:tcW w:w="1440" w:type="dxa"/>
          </w:tcPr>
          <w:p>
            <w:pPr>
              <w:pStyle w:val="9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080" w:type="dxa"/>
          </w:tcPr>
          <w:p>
            <w:pPr>
              <w:pStyle w:val="9"/>
              <w:spacing w:line="242" w:lineRule="auto"/>
              <w:ind w:left="110" w:right="173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720" w:type="dxa"/>
          </w:tcPr>
          <w:p>
            <w:pPr>
              <w:pStyle w:val="9"/>
              <w:spacing w:before="36" w:line="136" w:lineRule="auto"/>
              <w:ind w:left="111"/>
              <w:rPr>
                <w:b/>
                <w:sz w:val="16"/>
              </w:rPr>
            </w:pPr>
            <w:r>
              <w:rPr>
                <w:b/>
                <w:position w:val="-8"/>
                <w:sz w:val="24"/>
              </w:rPr>
              <w:t>1</w:t>
            </w:r>
            <w:r>
              <w:rPr>
                <w:b/>
                <w:sz w:val="16"/>
              </w:rPr>
              <w:t>st</w:t>
            </w:r>
          </w:p>
          <w:p>
            <w:pPr>
              <w:pStyle w:val="9"/>
              <w:spacing w:before="63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sem</w:t>
            </w:r>
          </w:p>
        </w:tc>
        <w:tc>
          <w:tcPr>
            <w:tcW w:w="720" w:type="dxa"/>
          </w:tcPr>
          <w:p>
            <w:pPr>
              <w:pStyle w:val="9"/>
              <w:spacing w:before="36" w:line="136" w:lineRule="auto"/>
              <w:ind w:left="111"/>
              <w:rPr>
                <w:b/>
                <w:sz w:val="16"/>
              </w:rPr>
            </w:pPr>
            <w:r>
              <w:rPr>
                <w:b/>
                <w:position w:val="-8"/>
                <w:sz w:val="24"/>
              </w:rPr>
              <w:t>2</w:t>
            </w:r>
            <w:r>
              <w:rPr>
                <w:b/>
                <w:sz w:val="16"/>
              </w:rPr>
              <w:t>nd</w:t>
            </w:r>
          </w:p>
          <w:p>
            <w:pPr>
              <w:pStyle w:val="9"/>
              <w:spacing w:before="63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sem</w:t>
            </w:r>
          </w:p>
        </w:tc>
        <w:tc>
          <w:tcPr>
            <w:tcW w:w="720" w:type="dxa"/>
          </w:tcPr>
          <w:p>
            <w:pPr>
              <w:pStyle w:val="9"/>
              <w:spacing w:before="36" w:line="136" w:lineRule="auto"/>
              <w:ind w:left="111"/>
              <w:rPr>
                <w:b/>
                <w:sz w:val="16"/>
              </w:rPr>
            </w:pPr>
            <w:r>
              <w:rPr>
                <w:b/>
                <w:position w:val="-8"/>
                <w:sz w:val="24"/>
              </w:rPr>
              <w:t>3</w:t>
            </w:r>
            <w:r>
              <w:rPr>
                <w:b/>
                <w:sz w:val="16"/>
              </w:rPr>
              <w:t>rd</w:t>
            </w:r>
          </w:p>
          <w:p>
            <w:pPr>
              <w:pStyle w:val="9"/>
              <w:spacing w:before="63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sem</w:t>
            </w:r>
          </w:p>
        </w:tc>
        <w:tc>
          <w:tcPr>
            <w:tcW w:w="902" w:type="dxa"/>
          </w:tcPr>
          <w:p>
            <w:pPr>
              <w:pStyle w:val="9"/>
              <w:spacing w:before="36" w:line="136" w:lineRule="auto"/>
              <w:ind w:left="112"/>
              <w:rPr>
                <w:b/>
                <w:sz w:val="16"/>
              </w:rPr>
            </w:pPr>
            <w:r>
              <w:rPr>
                <w:b/>
                <w:position w:val="-8"/>
                <w:sz w:val="24"/>
              </w:rPr>
              <w:t>4</w:t>
            </w:r>
            <w:r>
              <w:rPr>
                <w:b/>
                <w:sz w:val="16"/>
              </w:rPr>
              <w:t>th</w:t>
            </w:r>
          </w:p>
          <w:p>
            <w:pPr>
              <w:pStyle w:val="9"/>
              <w:spacing w:before="63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sem</w:t>
            </w:r>
          </w:p>
        </w:tc>
        <w:tc>
          <w:tcPr>
            <w:tcW w:w="811" w:type="dxa"/>
          </w:tcPr>
          <w:p>
            <w:pPr>
              <w:pStyle w:val="9"/>
              <w:spacing w:before="36" w:line="136" w:lineRule="auto"/>
              <w:ind w:left="107"/>
              <w:rPr>
                <w:b/>
                <w:sz w:val="16"/>
              </w:rPr>
            </w:pPr>
            <w:r>
              <w:rPr>
                <w:b/>
                <w:position w:val="-8"/>
                <w:sz w:val="24"/>
              </w:rPr>
              <w:t>5</w:t>
            </w:r>
            <w:r>
              <w:rPr>
                <w:b/>
                <w:sz w:val="16"/>
              </w:rPr>
              <w:t>th</w:t>
            </w:r>
          </w:p>
          <w:p>
            <w:pPr>
              <w:pStyle w:val="9"/>
              <w:spacing w:before="6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sem</w:t>
            </w:r>
          </w:p>
        </w:tc>
        <w:tc>
          <w:tcPr>
            <w:tcW w:w="989" w:type="dxa"/>
          </w:tcPr>
          <w:p>
            <w:pPr>
              <w:pStyle w:val="9"/>
              <w:spacing w:line="273" w:lineRule="exact"/>
              <w:ind w:left="47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pacing w:val="-3"/>
                <w:sz w:val="24"/>
                <w:vertAlign w:val="baseline"/>
              </w:rPr>
              <w:t xml:space="preserve"> </w:t>
            </w:r>
            <w:r>
              <w:rPr>
                <w:b/>
                <w:sz w:val="24"/>
                <w:vertAlign w:val="baseline"/>
              </w:rPr>
              <w:t>sem</w:t>
            </w:r>
          </w:p>
        </w:tc>
        <w:tc>
          <w:tcPr>
            <w:tcW w:w="720" w:type="dxa"/>
          </w:tcPr>
          <w:p>
            <w:pPr>
              <w:pStyle w:val="9"/>
              <w:ind w:left="108" w:right="152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perc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enta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9" w:hRule="atLeast"/>
        </w:trPr>
        <w:tc>
          <w:tcPr>
            <w:tcW w:w="1172" w:type="dxa"/>
          </w:tcPr>
          <w:p>
            <w:pPr>
              <w:pStyle w:val="9"/>
              <w:ind w:left="148" w:right="132" w:firstLine="19"/>
              <w:jc w:val="both"/>
              <w:rPr>
                <w:sz w:val="24"/>
              </w:rPr>
            </w:pPr>
            <w:r>
              <w:rPr>
                <w:sz w:val="24"/>
              </w:rPr>
              <w:t>Diploma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  <w:r>
              <w:rPr>
                <w:spacing w:val="-59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</w:p>
        </w:tc>
        <w:tc>
          <w:tcPr>
            <w:tcW w:w="989" w:type="dxa"/>
          </w:tcPr>
          <w:p>
            <w:pPr>
              <w:pStyle w:val="9"/>
              <w:spacing w:line="268" w:lineRule="exact"/>
              <w:ind w:left="88" w:right="82"/>
              <w:jc w:val="center"/>
              <w:rPr>
                <w:sz w:val="24"/>
              </w:rPr>
            </w:pPr>
            <w:r>
              <w:rPr>
                <w:sz w:val="24"/>
              </w:rPr>
              <w:t>DTE</w:t>
            </w:r>
          </w:p>
        </w:tc>
        <w:tc>
          <w:tcPr>
            <w:tcW w:w="1440" w:type="dxa"/>
          </w:tcPr>
          <w:p>
            <w:pPr>
              <w:pStyle w:val="9"/>
              <w:ind w:left="158" w:right="114" w:hanging="39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Government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Polytechnic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turuvekere</w:t>
            </w:r>
          </w:p>
        </w:tc>
        <w:tc>
          <w:tcPr>
            <w:tcW w:w="1080" w:type="dxa"/>
          </w:tcPr>
          <w:p>
            <w:pPr>
              <w:pStyle w:val="9"/>
              <w:spacing w:line="268" w:lineRule="exact"/>
              <w:ind w:left="240" w:right="230"/>
              <w:jc w:val="center"/>
              <w:rPr>
                <w:sz w:val="24"/>
              </w:rPr>
            </w:pPr>
            <w:r>
              <w:rPr>
                <w:sz w:val="24"/>
              </w:rPr>
              <w:t>22-24</w:t>
            </w:r>
          </w:p>
        </w:tc>
        <w:tc>
          <w:tcPr>
            <w:tcW w:w="720" w:type="dxa"/>
          </w:tcPr>
          <w:p>
            <w:pPr>
              <w:pStyle w:val="9"/>
              <w:spacing w:line="268" w:lineRule="exact"/>
              <w:ind w:left="88" w:right="79"/>
              <w:jc w:val="center"/>
              <w:rPr>
                <w:sz w:val="24"/>
              </w:rPr>
            </w:pPr>
            <w:r>
              <w:rPr>
                <w:sz w:val="24"/>
              </w:rPr>
              <w:t>73%</w:t>
            </w:r>
          </w:p>
        </w:tc>
        <w:tc>
          <w:tcPr>
            <w:tcW w:w="720" w:type="dxa"/>
          </w:tcPr>
          <w:p>
            <w:pPr>
              <w:pStyle w:val="9"/>
              <w:spacing w:line="268" w:lineRule="exact"/>
              <w:ind w:left="88" w:right="78"/>
              <w:jc w:val="center"/>
              <w:rPr>
                <w:sz w:val="24"/>
              </w:rPr>
            </w:pPr>
            <w:r>
              <w:rPr>
                <w:sz w:val="24"/>
              </w:rPr>
              <w:t>85%</w:t>
            </w:r>
          </w:p>
        </w:tc>
        <w:tc>
          <w:tcPr>
            <w:tcW w:w="720" w:type="dxa"/>
          </w:tcPr>
          <w:p>
            <w:pPr>
              <w:pStyle w:val="9"/>
              <w:spacing w:line="268" w:lineRule="exact"/>
              <w:ind w:left="88" w:right="78"/>
              <w:jc w:val="center"/>
              <w:rPr>
                <w:sz w:val="24"/>
              </w:rPr>
            </w:pPr>
            <w:r>
              <w:rPr>
                <w:sz w:val="24"/>
              </w:rPr>
              <w:t>89%</w:t>
            </w:r>
          </w:p>
        </w:tc>
        <w:tc>
          <w:tcPr>
            <w:tcW w:w="902" w:type="dxa"/>
          </w:tcPr>
          <w:p>
            <w:pPr>
              <w:pStyle w:val="9"/>
              <w:spacing w:line="268" w:lineRule="exact"/>
              <w:ind w:left="121" w:right="109"/>
              <w:jc w:val="center"/>
              <w:rPr>
                <w:sz w:val="24"/>
              </w:rPr>
            </w:pPr>
            <w:r>
              <w:rPr>
                <w:sz w:val="24"/>
              </w:rPr>
              <w:t>81%</w:t>
            </w:r>
          </w:p>
        </w:tc>
        <w:tc>
          <w:tcPr>
            <w:tcW w:w="811" w:type="dxa"/>
          </w:tcPr>
          <w:p>
            <w:pPr>
              <w:pStyle w:val="9"/>
              <w:ind w:left="112" w:right="107" w:firstLine="1"/>
              <w:jc w:val="center"/>
              <w:rPr>
                <w:sz w:val="24"/>
              </w:rPr>
            </w:pPr>
            <w:r>
              <w:rPr>
                <w:sz w:val="24"/>
              </w:rPr>
              <w:t>Writt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waiti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ng for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</w:p>
        </w:tc>
        <w:tc>
          <w:tcPr>
            <w:tcW w:w="989" w:type="dxa"/>
          </w:tcPr>
          <w:p>
            <w:pPr>
              <w:pStyle w:val="9"/>
              <w:ind w:left="108" w:right="96" w:hanging="5"/>
              <w:jc w:val="center"/>
              <w:rPr>
                <w:sz w:val="24"/>
              </w:rPr>
            </w:pPr>
            <w:r>
              <w:rPr>
                <w:sz w:val="24"/>
              </w:rPr>
              <w:t>Doing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internsh 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ultisma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infotec</w:t>
            </w:r>
          </w:p>
          <w:p>
            <w:pPr>
              <w:pStyle w:val="9"/>
              <w:spacing w:line="26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720" w:type="dxa"/>
          </w:tcPr>
          <w:p>
            <w:pPr>
              <w:pStyle w:val="9"/>
              <w:spacing w:before="537"/>
              <w:ind w:left="11"/>
              <w:jc w:val="center"/>
              <w:rPr>
                <w:sz w:val="56"/>
              </w:rPr>
            </w:pPr>
            <w:r>
              <w:rPr>
                <w:w w:val="100"/>
                <w:sz w:val="56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4" w:hRule="atLeast"/>
        </w:trPr>
        <w:tc>
          <w:tcPr>
            <w:tcW w:w="1172" w:type="dxa"/>
          </w:tcPr>
          <w:p>
            <w:pPr>
              <w:pStyle w:val="9"/>
              <w:spacing w:line="268" w:lineRule="exact"/>
              <w:ind w:left="302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989" w:type="dxa"/>
          </w:tcPr>
          <w:p>
            <w:pPr>
              <w:pStyle w:val="9"/>
              <w:spacing w:line="268" w:lineRule="exact"/>
              <w:ind w:left="88" w:right="88"/>
              <w:jc w:val="center"/>
              <w:rPr>
                <w:sz w:val="24"/>
              </w:rPr>
            </w:pPr>
            <w:r>
              <w:rPr>
                <w:sz w:val="24"/>
              </w:rPr>
              <w:t>KSEEB</w:t>
            </w:r>
          </w:p>
        </w:tc>
        <w:tc>
          <w:tcPr>
            <w:tcW w:w="1440" w:type="dxa"/>
          </w:tcPr>
          <w:p>
            <w:pPr>
              <w:pStyle w:val="9"/>
              <w:ind w:left="119" w:right="104" w:firstLine="1"/>
              <w:jc w:val="center"/>
              <w:rPr>
                <w:sz w:val="24"/>
              </w:rPr>
            </w:pPr>
            <w:r>
              <w:rPr>
                <w:sz w:val="24"/>
              </w:rPr>
              <w:t>Divya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Prabha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1080" w:type="dxa"/>
          </w:tcPr>
          <w:p>
            <w:pPr>
              <w:pStyle w:val="9"/>
              <w:spacing w:line="268" w:lineRule="exact"/>
              <w:ind w:left="240" w:right="225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720" w:type="dxa"/>
          </w:tcPr>
          <w:p>
            <w:pPr>
              <w:pStyle w:val="9"/>
              <w:rPr>
                <w:rFonts w:ascii="Cambria"/>
                <w:sz w:val="26"/>
              </w:rPr>
            </w:pPr>
          </w:p>
          <w:p>
            <w:pPr>
              <w:pStyle w:val="9"/>
              <w:spacing w:before="4"/>
              <w:rPr>
                <w:rFonts w:ascii="Cambria"/>
                <w:sz w:val="20"/>
              </w:rPr>
            </w:pPr>
          </w:p>
          <w:p>
            <w:pPr>
              <w:pStyle w:val="9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_</w:t>
            </w:r>
          </w:p>
        </w:tc>
        <w:tc>
          <w:tcPr>
            <w:tcW w:w="720" w:type="dxa"/>
          </w:tcPr>
          <w:p>
            <w:pPr>
              <w:pStyle w:val="9"/>
              <w:rPr>
                <w:rFonts w:ascii="Cambria"/>
                <w:sz w:val="26"/>
              </w:rPr>
            </w:pPr>
          </w:p>
          <w:p>
            <w:pPr>
              <w:pStyle w:val="9"/>
              <w:spacing w:before="4"/>
              <w:rPr>
                <w:rFonts w:ascii="Cambria"/>
                <w:sz w:val="20"/>
              </w:rPr>
            </w:pPr>
          </w:p>
          <w:p>
            <w:pPr>
              <w:pStyle w:val="9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_</w:t>
            </w:r>
          </w:p>
        </w:tc>
        <w:tc>
          <w:tcPr>
            <w:tcW w:w="720" w:type="dxa"/>
          </w:tcPr>
          <w:p>
            <w:pPr>
              <w:pStyle w:val="9"/>
              <w:rPr>
                <w:rFonts w:ascii="Cambria"/>
                <w:sz w:val="26"/>
              </w:rPr>
            </w:pPr>
          </w:p>
          <w:p>
            <w:pPr>
              <w:pStyle w:val="9"/>
              <w:spacing w:before="4"/>
              <w:rPr>
                <w:rFonts w:ascii="Cambria"/>
                <w:sz w:val="20"/>
              </w:rPr>
            </w:pPr>
          </w:p>
          <w:p>
            <w:pPr>
              <w:pStyle w:val="9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_</w:t>
            </w:r>
          </w:p>
        </w:tc>
        <w:tc>
          <w:tcPr>
            <w:tcW w:w="902" w:type="dxa"/>
          </w:tcPr>
          <w:p>
            <w:pPr>
              <w:pStyle w:val="9"/>
              <w:rPr>
                <w:rFonts w:ascii="Cambria"/>
                <w:sz w:val="26"/>
              </w:rPr>
            </w:pPr>
          </w:p>
          <w:p>
            <w:pPr>
              <w:pStyle w:val="9"/>
              <w:spacing w:before="4"/>
              <w:rPr>
                <w:rFonts w:ascii="Cambria"/>
                <w:sz w:val="20"/>
              </w:rPr>
            </w:pPr>
          </w:p>
          <w:p>
            <w:pPr>
              <w:pStyle w:val="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_</w:t>
            </w:r>
          </w:p>
        </w:tc>
        <w:tc>
          <w:tcPr>
            <w:tcW w:w="811" w:type="dxa"/>
          </w:tcPr>
          <w:p>
            <w:pPr>
              <w:pStyle w:val="9"/>
              <w:rPr>
                <w:rFonts w:ascii="Cambria"/>
                <w:sz w:val="26"/>
              </w:rPr>
            </w:pPr>
          </w:p>
          <w:p>
            <w:pPr>
              <w:pStyle w:val="9"/>
              <w:spacing w:before="4"/>
              <w:rPr>
                <w:rFonts w:ascii="Cambria"/>
                <w:sz w:val="20"/>
              </w:rPr>
            </w:pPr>
          </w:p>
          <w:p>
            <w:pPr>
              <w:pStyle w:val="9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_</w:t>
            </w:r>
          </w:p>
        </w:tc>
        <w:tc>
          <w:tcPr>
            <w:tcW w:w="989" w:type="dxa"/>
          </w:tcPr>
          <w:p>
            <w:pPr>
              <w:pStyle w:val="9"/>
              <w:rPr>
                <w:rFonts w:ascii="Cambria"/>
                <w:sz w:val="26"/>
              </w:rPr>
            </w:pPr>
          </w:p>
          <w:p>
            <w:pPr>
              <w:pStyle w:val="9"/>
              <w:spacing w:before="4"/>
              <w:rPr>
                <w:rFonts w:ascii="Cambria"/>
                <w:sz w:val="20"/>
              </w:rPr>
            </w:pPr>
          </w:p>
          <w:p>
            <w:pPr>
              <w:pStyle w:val="9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_</w:t>
            </w:r>
          </w:p>
        </w:tc>
        <w:tc>
          <w:tcPr>
            <w:tcW w:w="720" w:type="dxa"/>
          </w:tcPr>
          <w:p>
            <w:pPr>
              <w:pStyle w:val="9"/>
              <w:rPr>
                <w:rFonts w:ascii="Cambria"/>
                <w:sz w:val="26"/>
              </w:rPr>
            </w:pPr>
          </w:p>
          <w:p>
            <w:pPr>
              <w:pStyle w:val="9"/>
              <w:spacing w:before="4"/>
              <w:rPr>
                <w:rFonts w:ascii="Cambria"/>
                <w:sz w:val="20"/>
              </w:rPr>
            </w:pPr>
          </w:p>
          <w:p>
            <w:pPr>
              <w:pStyle w:val="9"/>
              <w:ind w:left="88" w:right="79"/>
              <w:jc w:val="center"/>
              <w:rPr>
                <w:sz w:val="24"/>
              </w:rPr>
            </w:pPr>
            <w:r>
              <w:rPr>
                <w:sz w:val="24"/>
              </w:rPr>
              <w:t>77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spacing w:before="7"/>
        <w:rPr>
          <w:sz w:val="10"/>
        </w:rPr>
      </w:pPr>
      <w:r>
        <w:pict>
          <v:shape id="_x0000_s1042" o:spid="_x0000_s1042" o:spt="202" type="#_x0000_t202" style="position:absolute;left:0pt;margin-left:66.5pt;margin-top:8.4pt;height:20.4pt;width:462.7pt;mso-position-horizontal-relative:page;mso-wrap-distance-bottom:0pt;mso-wrap-distance-top:0pt;z-index:-251649024;mso-width-relative:page;mso-height-relative:page;" fillcolor="#C0C0C0" filled="t" stroked="t" coordsize="21600,21600">
            <v:path/>
            <v:fill on="t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3"/>
                    <w:ind w:left="105" w:right="0" w:firstLine="0"/>
                    <w:jc w:val="left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w w:val="115"/>
                      <w:sz w:val="32"/>
                    </w:rPr>
                    <w:t>COMPUTER</w:t>
                  </w:r>
                  <w:r>
                    <w:rPr>
                      <w:rFonts w:ascii="Cambria"/>
                      <w:b/>
                      <w:spacing w:val="12"/>
                      <w:w w:val="115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w w:val="115"/>
                      <w:sz w:val="32"/>
                    </w:rPr>
                    <w:t>KNOWLEDGE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"/>
        <w:rPr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1372"/>
          <w:tab w:val="left" w:pos="1373"/>
        </w:tabs>
        <w:spacing w:before="96" w:after="0" w:line="327" w:lineRule="exact"/>
        <w:ind w:left="1372" w:right="0" w:hanging="453"/>
        <w:jc w:val="left"/>
        <w:rPr>
          <w:rFonts w:ascii="Wingdings" w:hAnsi="Wingdings"/>
          <w:sz w:val="28"/>
        </w:rPr>
      </w:pPr>
      <w:r>
        <w:rPr>
          <w:rFonts w:ascii="Cambria" w:hAnsi="Cambria"/>
          <w:w w:val="110"/>
          <w:sz w:val="28"/>
        </w:rPr>
        <w:t>Basic</w:t>
      </w:r>
      <w:r>
        <w:rPr>
          <w:rFonts w:ascii="Cambria" w:hAnsi="Cambria"/>
          <w:spacing w:val="35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Knowledge</w:t>
      </w:r>
    </w:p>
    <w:p>
      <w:pPr>
        <w:pStyle w:val="8"/>
        <w:numPr>
          <w:ilvl w:val="0"/>
          <w:numId w:val="1"/>
        </w:numPr>
        <w:tabs>
          <w:tab w:val="left" w:pos="1405"/>
          <w:tab w:val="left" w:pos="1406"/>
        </w:tabs>
        <w:spacing w:before="0" w:after="0" w:line="273" w:lineRule="exact"/>
        <w:ind w:left="1405" w:right="0" w:hanging="486"/>
        <w:jc w:val="left"/>
        <w:rPr>
          <w:rFonts w:ascii="Wingdings" w:hAnsi="Wingdings"/>
          <w:sz w:val="24"/>
        </w:rPr>
      </w:pPr>
      <w:r>
        <w:rPr>
          <w:sz w:val="24"/>
        </w:rPr>
        <w:t>Basics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electrical</w:t>
      </w:r>
      <w:r>
        <w:rPr>
          <w:spacing w:val="-4"/>
          <w:sz w:val="24"/>
        </w:rPr>
        <w:t xml:space="preserve"> </w:t>
      </w:r>
      <w:r>
        <w:rPr>
          <w:sz w:val="24"/>
        </w:rPr>
        <w:t>fundamentals</w:t>
      </w:r>
      <w:r>
        <w:rPr>
          <w:spacing w:val="-6"/>
          <w:sz w:val="24"/>
        </w:rPr>
        <w:t xml:space="preserve"> </w:t>
      </w:r>
      <w:r>
        <w:rPr>
          <w:sz w:val="24"/>
        </w:rPr>
        <w:t>(basics)</w:t>
      </w:r>
    </w:p>
    <w:p>
      <w:pPr>
        <w:pStyle w:val="8"/>
        <w:numPr>
          <w:ilvl w:val="0"/>
          <w:numId w:val="1"/>
        </w:numPr>
        <w:tabs>
          <w:tab w:val="left" w:pos="1405"/>
          <w:tab w:val="left" w:pos="1406"/>
        </w:tabs>
        <w:spacing w:before="0" w:after="0" w:line="275" w:lineRule="exact"/>
        <w:ind w:left="1405" w:right="0" w:hanging="486"/>
        <w:jc w:val="left"/>
        <w:rPr>
          <w:rFonts w:ascii="Wingdings" w:hAnsi="Wingdings"/>
          <w:sz w:val="24"/>
        </w:rPr>
      </w:pPr>
      <w:r>
        <w:rPr>
          <w:sz w:val="24"/>
        </w:rPr>
        <w:t>Hardware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networking</w:t>
      </w:r>
    </w:p>
    <w:p>
      <w:pPr>
        <w:spacing w:after="0" w:line="275" w:lineRule="exact"/>
        <w:jc w:val="left"/>
        <w:rPr>
          <w:rFonts w:ascii="Wingdings" w:hAnsi="Wingdings"/>
          <w:sz w:val="24"/>
        </w:rPr>
        <w:sectPr>
          <w:pgSz w:w="11910" w:h="16840"/>
          <w:pgMar w:top="540" w:right="540" w:bottom="280" w:left="880" w:header="720" w:footer="720" w:gutter="0"/>
          <w:pgBorders w:offsetFrom="page">
            <w:top w:val="thickThinSmallGap" w:color="000000" w:sz="24" w:space="25"/>
            <w:left w:val="thickThinSmallGap" w:color="000000" w:sz="24" w:space="25"/>
            <w:bottom w:val="thinThickSmallGap" w:color="000000" w:sz="24" w:space="24"/>
            <w:right w:val="thinThickSmallGap" w:color="000000" w:sz="24" w:space="24"/>
          </w:pgBorders>
          <w:cols w:space="720" w:num="1"/>
        </w:sectPr>
      </w:pPr>
    </w:p>
    <w:p>
      <w:pPr>
        <w:spacing w:line="240" w:lineRule="auto"/>
        <w:ind w:left="445" w:right="0" w:firstLine="0"/>
        <w:rPr>
          <w:sz w:val="20"/>
        </w:rPr>
      </w:pPr>
      <w:r>
        <w:rPr>
          <w:sz w:val="20"/>
        </w:rPr>
        <w:pict>
          <v:shape id="_x0000_s1043" o:spid="_x0000_s1043" o:spt="202" type="#_x0000_t202" style="height:20.2pt;width:462.7pt;" fillcolor="#C0C0C0" filled="t" stroked="t" coordsize="21600,21600">
            <v:path/>
            <v:fill on="t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3"/>
                    <w:ind w:left="105" w:right="0" w:firstLine="0"/>
                    <w:jc w:val="left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w w:val="115"/>
                      <w:sz w:val="32"/>
                    </w:rPr>
                    <w:t>SOFTWARE</w:t>
                  </w:r>
                  <w:r>
                    <w:rPr>
                      <w:rFonts w:ascii="Cambria"/>
                      <w:b/>
                      <w:spacing w:val="45"/>
                      <w:w w:val="115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w w:val="115"/>
                      <w:sz w:val="32"/>
                    </w:rPr>
                    <w:t>SKILLS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5" w:line="240" w:lineRule="auto"/>
        <w:rPr>
          <w:sz w:val="21"/>
        </w:rPr>
      </w:pPr>
    </w:p>
    <w:p>
      <w:pPr>
        <w:pStyle w:val="8"/>
        <w:numPr>
          <w:ilvl w:val="1"/>
          <w:numId w:val="1"/>
        </w:numPr>
        <w:tabs>
          <w:tab w:val="left" w:pos="2721"/>
          <w:tab w:val="left" w:pos="2722"/>
        </w:tabs>
        <w:spacing w:before="92" w:after="0" w:line="275" w:lineRule="exact"/>
        <w:ind w:left="2721" w:right="0" w:hanging="846"/>
        <w:jc w:val="left"/>
        <w:rPr>
          <w:sz w:val="24"/>
        </w:rPr>
      </w:pPr>
      <w:r>
        <w:rPr>
          <w:sz w:val="24"/>
        </w:rPr>
        <w:t>DSA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python(basics)</w:t>
      </w:r>
    </w:p>
    <w:p>
      <w:pPr>
        <w:pStyle w:val="8"/>
        <w:numPr>
          <w:ilvl w:val="1"/>
          <w:numId w:val="1"/>
        </w:numPr>
        <w:tabs>
          <w:tab w:val="left" w:pos="2721"/>
          <w:tab w:val="left" w:pos="2722"/>
        </w:tabs>
        <w:spacing w:before="0" w:after="0" w:line="275" w:lineRule="exact"/>
        <w:ind w:left="2721" w:right="0" w:hanging="846"/>
        <w:jc w:val="left"/>
        <w:rPr>
          <w:sz w:val="24"/>
        </w:rPr>
      </w:pPr>
      <w:r>
        <w:rPr>
          <w:sz w:val="24"/>
        </w:rPr>
        <w:t>OOPS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</w:p>
    <w:p>
      <w:pPr>
        <w:pStyle w:val="8"/>
        <w:numPr>
          <w:ilvl w:val="1"/>
          <w:numId w:val="1"/>
        </w:numPr>
        <w:tabs>
          <w:tab w:val="left" w:pos="2721"/>
          <w:tab w:val="left" w:pos="2722"/>
        </w:tabs>
        <w:spacing w:before="3" w:after="0" w:line="275" w:lineRule="exact"/>
        <w:ind w:left="2721" w:right="0" w:hanging="846"/>
        <w:jc w:val="left"/>
        <w:rPr>
          <w:sz w:val="24"/>
        </w:rPr>
      </w:pPr>
      <w:r>
        <w:rPr>
          <w:sz w:val="24"/>
        </w:rPr>
        <w:t>SQL</w:t>
      </w:r>
      <w:r>
        <w:rPr>
          <w:spacing w:val="-5"/>
          <w:sz w:val="24"/>
        </w:rPr>
        <w:t xml:space="preserve"> </w:t>
      </w:r>
      <w:r>
        <w:rPr>
          <w:sz w:val="24"/>
        </w:rPr>
        <w:t>(basics)</w:t>
      </w:r>
    </w:p>
    <w:p>
      <w:pPr>
        <w:pStyle w:val="8"/>
        <w:numPr>
          <w:ilvl w:val="1"/>
          <w:numId w:val="1"/>
        </w:numPr>
        <w:tabs>
          <w:tab w:val="left" w:pos="2721"/>
          <w:tab w:val="left" w:pos="2722"/>
        </w:tabs>
        <w:spacing w:before="0" w:after="0" w:line="275" w:lineRule="exact"/>
        <w:ind w:left="2721" w:right="0" w:hanging="846"/>
        <w:jc w:val="left"/>
        <w:rPr>
          <w:sz w:val="24"/>
        </w:rPr>
      </w:pPr>
      <w:r>
        <w:rPr>
          <w:sz w:val="24"/>
        </w:rPr>
        <w:t>DBMS(basics)</w:t>
      </w:r>
    </w:p>
    <w:p>
      <w:pPr>
        <w:pStyle w:val="8"/>
        <w:numPr>
          <w:ilvl w:val="1"/>
          <w:numId w:val="1"/>
        </w:numPr>
        <w:tabs>
          <w:tab w:val="left" w:pos="2721"/>
          <w:tab w:val="left" w:pos="2722"/>
        </w:tabs>
        <w:spacing w:before="2" w:after="0" w:line="240" w:lineRule="auto"/>
        <w:ind w:left="2721" w:right="0" w:hanging="846"/>
        <w:jc w:val="left"/>
        <w:rPr>
          <w:sz w:val="24"/>
        </w:rPr>
      </w:pPr>
      <w:r>
        <w:rPr>
          <w:sz w:val="24"/>
        </w:rPr>
        <w:t>HTML</w:t>
      </w:r>
      <w:r>
        <w:rPr>
          <w:spacing w:val="-6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(basics)</w:t>
      </w:r>
    </w:p>
    <w:p>
      <w:pPr>
        <w:spacing w:before="0" w:line="240" w:lineRule="auto"/>
        <w:rPr>
          <w:sz w:val="20"/>
        </w:rPr>
      </w:pPr>
    </w:p>
    <w:p>
      <w:pPr>
        <w:spacing w:before="4" w:line="240" w:lineRule="auto"/>
        <w:rPr>
          <w:sz w:val="16"/>
        </w:rPr>
      </w:pPr>
      <w:r>
        <w:pict>
          <v:shape id="_x0000_s1044" o:spid="_x0000_s1044" o:spt="202" type="#_x0000_t202" style="position:absolute;left:0pt;margin-left:66.5pt;margin-top:11.6pt;height:20.2pt;width:462.7pt;mso-position-horizontal-relative:page;mso-wrap-distance-bottom:0pt;mso-wrap-distance-top:0pt;z-index:-251648000;mso-width-relative:page;mso-height-relative:page;" fillcolor="#C0C0C0" filled="t" stroked="t" coordsize="21600,21600">
            <v:path/>
            <v:fill on="t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3"/>
                    <w:ind w:left="105" w:right="0" w:firstLine="0"/>
                    <w:jc w:val="left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spacing w:val="-2"/>
                      <w:w w:val="120"/>
                      <w:sz w:val="32"/>
                    </w:rPr>
                    <w:t>WORK</w:t>
                  </w:r>
                  <w:r>
                    <w:rPr>
                      <w:rFonts w:ascii="Cambria"/>
                      <w:b/>
                      <w:spacing w:val="-13"/>
                      <w:w w:val="120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-1"/>
                      <w:w w:val="120"/>
                      <w:sz w:val="32"/>
                    </w:rPr>
                    <w:t>EXPERIENCE</w:t>
                  </w:r>
                </w:p>
              </w:txbxContent>
            </v:textbox>
            <w10:wrap type="topAndBottom"/>
          </v:shape>
        </w:pict>
      </w:r>
    </w:p>
    <w:p>
      <w:pPr>
        <w:spacing w:before="4" w:line="240" w:lineRule="auto"/>
        <w:rPr>
          <w:sz w:val="21"/>
        </w:rPr>
      </w:pPr>
    </w:p>
    <w:p>
      <w:pPr>
        <w:pStyle w:val="8"/>
        <w:numPr>
          <w:ilvl w:val="1"/>
          <w:numId w:val="1"/>
        </w:numPr>
        <w:tabs>
          <w:tab w:val="left" w:pos="2721"/>
          <w:tab w:val="left" w:pos="2722"/>
        </w:tabs>
        <w:spacing w:before="92" w:after="0" w:line="240" w:lineRule="auto"/>
        <w:ind w:left="2721" w:right="0" w:hanging="846"/>
        <w:jc w:val="left"/>
        <w:rPr>
          <w:sz w:val="24"/>
        </w:rPr>
      </w:pPr>
      <w:r>
        <w:rPr>
          <w:sz w:val="24"/>
        </w:rPr>
        <w:t>Fresher</w:t>
      </w:r>
    </w:p>
    <w:p>
      <w:pPr>
        <w:spacing w:before="0" w:line="240" w:lineRule="auto"/>
        <w:rPr>
          <w:sz w:val="20"/>
        </w:rPr>
      </w:pPr>
    </w:p>
    <w:p>
      <w:pPr>
        <w:spacing w:before="8" w:line="240" w:lineRule="auto"/>
        <w:rPr>
          <w:sz w:val="11"/>
        </w:rPr>
      </w:pPr>
      <w:r>
        <w:pict>
          <v:shape id="_x0000_s1045" o:spid="_x0000_s1045" o:spt="202" type="#_x0000_t202" style="position:absolute;left:0pt;margin-left:66.5pt;margin-top:8.9pt;height:20.4pt;width:462.7pt;mso-position-horizontal-relative:page;mso-wrap-distance-bottom:0pt;mso-wrap-distance-top:0pt;z-index:-251648000;mso-width-relative:page;mso-height-relative:page;" fillcolor="#C0C0C0" filled="t" stroked="t" coordsize="21600,21600">
            <v:path/>
            <v:fill on="t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3"/>
                    <w:ind w:left="105" w:right="0" w:firstLine="0"/>
                    <w:jc w:val="left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w w:val="115"/>
                      <w:sz w:val="32"/>
                    </w:rPr>
                    <w:t>Strengths</w:t>
                  </w:r>
                </w:p>
              </w:txbxContent>
            </v:textbox>
            <w10:wrap type="topAndBottom"/>
          </v:shape>
        </w:pict>
      </w:r>
    </w:p>
    <w:p>
      <w:pPr>
        <w:spacing w:before="4" w:line="240" w:lineRule="auto"/>
        <w:rPr>
          <w:sz w:val="21"/>
        </w:rPr>
      </w:pPr>
    </w:p>
    <w:p>
      <w:pPr>
        <w:pStyle w:val="8"/>
        <w:numPr>
          <w:ilvl w:val="0"/>
          <w:numId w:val="3"/>
        </w:numPr>
        <w:tabs>
          <w:tab w:val="left" w:pos="1637"/>
        </w:tabs>
        <w:spacing w:before="92" w:after="0" w:line="240" w:lineRule="auto"/>
        <w:ind w:left="1636" w:right="0" w:hanging="361"/>
        <w:jc w:val="left"/>
        <w:rPr>
          <w:sz w:val="24"/>
        </w:rPr>
      </w:pP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coordinating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teammates/workmates</w:t>
      </w:r>
    </w:p>
    <w:p>
      <w:pPr>
        <w:pStyle w:val="8"/>
        <w:numPr>
          <w:ilvl w:val="0"/>
          <w:numId w:val="3"/>
        </w:numPr>
        <w:tabs>
          <w:tab w:val="left" w:pos="1637"/>
        </w:tabs>
        <w:spacing w:before="2" w:after="0" w:line="275" w:lineRule="exact"/>
        <w:ind w:left="1636" w:right="0" w:hanging="361"/>
        <w:jc w:val="left"/>
        <w:rPr>
          <w:sz w:val="24"/>
        </w:rPr>
      </w:pP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5"/>
          <w:sz w:val="24"/>
        </w:rPr>
        <w:t xml:space="preserve"> </w:t>
      </w:r>
      <w:r>
        <w:rPr>
          <w:sz w:val="24"/>
        </w:rPr>
        <w:t>specially</w:t>
      </w:r>
      <w:r>
        <w:rPr>
          <w:spacing w:val="-8"/>
          <w:sz w:val="24"/>
        </w:rPr>
        <w:t xml:space="preserve"> </w:t>
      </w:r>
      <w:r>
        <w:rPr>
          <w:sz w:val="24"/>
        </w:rPr>
        <w:t>Entertainment</w:t>
      </w:r>
      <w:r>
        <w:rPr>
          <w:spacing w:val="1"/>
          <w:sz w:val="24"/>
        </w:rPr>
        <w:t xml:space="preserve"> </w:t>
      </w:r>
      <w:r>
        <w:rPr>
          <w:sz w:val="24"/>
        </w:rPr>
        <w:t>fields</w:t>
      </w:r>
    </w:p>
    <w:p>
      <w:pPr>
        <w:pStyle w:val="8"/>
        <w:numPr>
          <w:ilvl w:val="0"/>
          <w:numId w:val="3"/>
        </w:numPr>
        <w:tabs>
          <w:tab w:val="left" w:pos="1637"/>
        </w:tabs>
        <w:spacing w:before="0" w:after="0" w:line="275" w:lineRule="exact"/>
        <w:ind w:left="1636" w:right="0" w:hanging="361"/>
        <w:jc w:val="left"/>
        <w:rPr>
          <w:sz w:val="24"/>
        </w:rPr>
      </w:pPr>
      <w:r>
        <w:rPr>
          <w:sz w:val="24"/>
        </w:rPr>
        <w:t>Trust</w:t>
      </w:r>
      <w:r>
        <w:rPr>
          <w:spacing w:val="1"/>
          <w:sz w:val="24"/>
        </w:rPr>
        <w:t xml:space="preserve"> </w:t>
      </w:r>
      <w:r>
        <w:rPr>
          <w:sz w:val="24"/>
        </w:rPr>
        <w:t>worthy</w:t>
      </w:r>
    </w:p>
    <w:p>
      <w:pPr>
        <w:spacing w:before="0" w:line="240" w:lineRule="auto"/>
        <w:rPr>
          <w:sz w:val="20"/>
        </w:rPr>
      </w:pPr>
    </w:p>
    <w:p>
      <w:pPr>
        <w:spacing w:before="4" w:line="240" w:lineRule="auto"/>
        <w:rPr>
          <w:sz w:val="16"/>
        </w:rPr>
      </w:pPr>
      <w:r>
        <w:pict>
          <v:shape id="_x0000_s1046" o:spid="_x0000_s1046" o:spt="202" type="#_x0000_t202" style="position:absolute;left:0pt;margin-left:66.5pt;margin-top:11.6pt;height:23.3pt;width:462.7pt;mso-position-horizontal-relative:page;mso-wrap-distance-bottom:0pt;mso-wrap-distance-top:0pt;z-index:-251646976;mso-width-relative:page;mso-height-relative:page;" fillcolor="#C0C0C0" filled="t" stroked="t" coordsize="21600,21600">
            <v:path/>
            <v:fill on="t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22"/>
                    <w:ind w:left="105" w:right="0" w:firstLine="0"/>
                    <w:jc w:val="left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w w:val="120"/>
                      <w:sz w:val="32"/>
                    </w:rPr>
                    <w:t>PERSONAL</w:t>
                  </w:r>
                  <w:r>
                    <w:rPr>
                      <w:rFonts w:ascii="Cambria"/>
                      <w:b/>
                      <w:spacing w:val="-13"/>
                      <w:w w:val="120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w w:val="120"/>
                      <w:sz w:val="32"/>
                    </w:rPr>
                    <w:t>PROFILE</w:t>
                  </w:r>
                  <w:r>
                    <w:rPr>
                      <w:rFonts w:ascii="Cambria"/>
                      <w:b/>
                      <w:spacing w:val="-17"/>
                      <w:w w:val="120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w w:val="120"/>
                      <w:sz w:val="32"/>
                    </w:rPr>
                    <w:t>:</w:t>
                  </w:r>
                </w:p>
              </w:txbxContent>
            </v:textbox>
            <w10:wrap type="topAndBottom"/>
          </v:shape>
        </w:pict>
      </w:r>
    </w:p>
    <w:p>
      <w:pPr>
        <w:spacing w:before="1" w:line="240" w:lineRule="auto"/>
        <w:rPr>
          <w:sz w:val="17"/>
        </w:rPr>
      </w:pPr>
    </w:p>
    <w:p>
      <w:pPr>
        <w:tabs>
          <w:tab w:val="left" w:pos="4882"/>
          <w:tab w:val="left" w:pos="5602"/>
        </w:tabs>
        <w:spacing w:before="99" w:line="375" w:lineRule="exact"/>
        <w:ind w:left="1281" w:right="0" w:firstLine="0"/>
        <w:jc w:val="left"/>
        <w:rPr>
          <w:rFonts w:ascii="Cambria"/>
          <w:b/>
          <w:sz w:val="32"/>
        </w:rPr>
      </w:pPr>
      <w:r>
        <w:rPr>
          <w:rFonts w:ascii="Cambria"/>
          <w:w w:val="110"/>
          <w:sz w:val="28"/>
        </w:rPr>
        <w:t>Name</w:t>
      </w:r>
      <w:r>
        <w:rPr>
          <w:rFonts w:ascii="Cambria"/>
          <w:w w:val="110"/>
          <w:sz w:val="28"/>
        </w:rPr>
        <w:tab/>
      </w:r>
      <w:r>
        <w:rPr>
          <w:rFonts w:ascii="Cambria"/>
          <w:w w:val="110"/>
          <w:sz w:val="28"/>
        </w:rPr>
        <w:t>:</w:t>
      </w:r>
      <w:r>
        <w:rPr>
          <w:rFonts w:ascii="Cambria"/>
          <w:w w:val="110"/>
          <w:sz w:val="28"/>
        </w:rPr>
        <w:tab/>
      </w:r>
      <w:r>
        <w:rPr>
          <w:rFonts w:ascii="Cambria"/>
          <w:b/>
          <w:w w:val="110"/>
          <w:sz w:val="32"/>
        </w:rPr>
        <w:t>Nagesh</w:t>
      </w:r>
      <w:r>
        <w:rPr>
          <w:rFonts w:ascii="Cambria"/>
          <w:b/>
          <w:spacing w:val="31"/>
          <w:w w:val="110"/>
          <w:sz w:val="32"/>
        </w:rPr>
        <w:t xml:space="preserve"> </w:t>
      </w:r>
      <w:r>
        <w:rPr>
          <w:rFonts w:ascii="Cambria"/>
          <w:b/>
          <w:w w:val="110"/>
          <w:sz w:val="32"/>
        </w:rPr>
        <w:t>Kumar</w:t>
      </w:r>
      <w:r>
        <w:rPr>
          <w:rFonts w:ascii="Cambria"/>
          <w:b/>
          <w:spacing w:val="36"/>
          <w:w w:val="110"/>
          <w:sz w:val="32"/>
        </w:rPr>
        <w:t xml:space="preserve"> </w:t>
      </w:r>
      <w:r>
        <w:rPr>
          <w:rFonts w:ascii="Cambria"/>
          <w:b/>
          <w:w w:val="110"/>
          <w:sz w:val="32"/>
        </w:rPr>
        <w:t>P</w:t>
      </w:r>
    </w:p>
    <w:p>
      <w:pPr>
        <w:pStyle w:val="6"/>
        <w:tabs>
          <w:tab w:val="left" w:pos="4882"/>
          <w:tab w:val="left" w:pos="5602"/>
        </w:tabs>
        <w:spacing w:line="328" w:lineRule="exact"/>
        <w:ind w:left="1281"/>
      </w:pPr>
      <w:r>
        <w:rPr>
          <w:w w:val="115"/>
        </w:rPr>
        <w:t xml:space="preserve">Father </w:t>
      </w:r>
      <w:r>
        <w:rPr>
          <w:spacing w:val="22"/>
          <w:w w:val="115"/>
        </w:rPr>
        <w:t xml:space="preserve"> </w:t>
      </w:r>
      <w:r>
        <w:rPr>
          <w:w w:val="115"/>
        </w:rPr>
        <w:t>Name</w:t>
      </w:r>
      <w:r>
        <w:rPr>
          <w:w w:val="115"/>
        </w:rPr>
        <w:tab/>
      </w:r>
      <w:r>
        <w:rPr>
          <w:w w:val="115"/>
        </w:rPr>
        <w:t>:</w:t>
      </w:r>
      <w:r>
        <w:rPr>
          <w:w w:val="115"/>
        </w:rPr>
        <w:tab/>
      </w:r>
      <w:r>
        <w:rPr>
          <w:w w:val="115"/>
        </w:rPr>
        <w:t>Puttanaik</w:t>
      </w:r>
    </w:p>
    <w:p>
      <w:pPr>
        <w:pStyle w:val="6"/>
        <w:tabs>
          <w:tab w:val="left" w:pos="4882"/>
          <w:tab w:val="left" w:pos="5515"/>
        </w:tabs>
        <w:spacing w:before="99"/>
        <w:ind w:left="1281"/>
      </w:pPr>
      <w:r>
        <w:rPr>
          <w:w w:val="115"/>
        </w:rPr>
        <w:t>Date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20"/>
          <w:w w:val="115"/>
        </w:rPr>
        <w:t xml:space="preserve"> </w:t>
      </w:r>
      <w:r>
        <w:rPr>
          <w:w w:val="115"/>
        </w:rPr>
        <w:t>Birth</w:t>
      </w:r>
      <w:r>
        <w:rPr>
          <w:w w:val="115"/>
        </w:rPr>
        <w:tab/>
      </w:r>
      <w:r>
        <w:rPr>
          <w:w w:val="115"/>
        </w:rPr>
        <w:t>:</w:t>
      </w:r>
      <w:r>
        <w:rPr>
          <w:w w:val="115"/>
        </w:rPr>
        <w:tab/>
      </w:r>
      <w:r>
        <w:rPr>
          <w:w w:val="115"/>
        </w:rPr>
        <w:t>06-12-2005</w:t>
      </w:r>
    </w:p>
    <w:p>
      <w:pPr>
        <w:pStyle w:val="6"/>
        <w:tabs>
          <w:tab w:val="left" w:pos="4882"/>
          <w:tab w:val="left" w:pos="5602"/>
        </w:tabs>
        <w:spacing w:before="99"/>
        <w:ind w:left="1281"/>
      </w:pPr>
      <w:r>
        <w:rPr>
          <w:w w:val="115"/>
        </w:rPr>
        <w:t>Gender</w:t>
      </w:r>
      <w:r>
        <w:rPr>
          <w:w w:val="115"/>
        </w:rPr>
        <w:tab/>
      </w:r>
      <w:r>
        <w:rPr>
          <w:w w:val="115"/>
        </w:rPr>
        <w:t>:</w:t>
      </w:r>
      <w:r>
        <w:rPr>
          <w:w w:val="115"/>
        </w:rPr>
        <w:tab/>
      </w:r>
      <w:r>
        <w:rPr>
          <w:w w:val="115"/>
        </w:rPr>
        <w:t>Male</w:t>
      </w:r>
    </w:p>
    <w:p>
      <w:pPr>
        <w:pStyle w:val="6"/>
        <w:tabs>
          <w:tab w:val="left" w:pos="4882"/>
          <w:tab w:val="left" w:pos="5602"/>
        </w:tabs>
        <w:spacing w:before="104"/>
        <w:ind w:left="1281"/>
      </w:pPr>
      <w:r>
        <w:rPr>
          <w:w w:val="115"/>
        </w:rPr>
        <w:t>Nationality</w:t>
      </w:r>
      <w:r>
        <w:rPr>
          <w:w w:val="115"/>
        </w:rPr>
        <w:tab/>
      </w:r>
      <w:r>
        <w:rPr>
          <w:w w:val="115"/>
        </w:rPr>
        <w:t>:</w:t>
      </w:r>
      <w:r>
        <w:rPr>
          <w:w w:val="115"/>
        </w:rPr>
        <w:tab/>
      </w:r>
      <w:r>
        <w:rPr>
          <w:w w:val="115"/>
        </w:rPr>
        <w:t>Indian.</w:t>
      </w:r>
    </w:p>
    <w:p>
      <w:pPr>
        <w:pStyle w:val="6"/>
        <w:tabs>
          <w:tab w:val="left" w:pos="4882"/>
          <w:tab w:val="left" w:pos="5602"/>
        </w:tabs>
        <w:spacing w:before="99" w:line="312" w:lineRule="auto"/>
        <w:ind w:left="1281" w:right="940"/>
      </w:pPr>
      <w:r>
        <w:rPr>
          <w:w w:val="115"/>
        </w:rPr>
        <w:t>Languages</w:t>
      </w:r>
      <w:r>
        <w:rPr>
          <w:spacing w:val="1"/>
          <w:w w:val="115"/>
        </w:rPr>
        <w:t xml:space="preserve"> </w:t>
      </w:r>
      <w:r>
        <w:rPr>
          <w:w w:val="115"/>
        </w:rPr>
        <w:t>Known</w:t>
      </w:r>
      <w:r>
        <w:rPr>
          <w:w w:val="115"/>
        </w:rPr>
        <w:tab/>
      </w:r>
      <w:r>
        <w:rPr>
          <w:w w:val="115"/>
        </w:rPr>
        <w:t>:</w:t>
      </w:r>
      <w:r>
        <w:rPr>
          <w:w w:val="115"/>
        </w:rPr>
        <w:tab/>
      </w:r>
      <w:r>
        <w:rPr>
          <w:w w:val="115"/>
        </w:rPr>
        <w:t>Kannada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English</w:t>
      </w:r>
      <w:r>
        <w:rPr>
          <w:spacing w:val="1"/>
          <w:w w:val="115"/>
        </w:rPr>
        <w:t xml:space="preserve"> </w:t>
      </w:r>
      <w:r>
        <w:rPr>
          <w:w w:val="115"/>
        </w:rPr>
        <w:t>Hobbies</w:t>
      </w:r>
      <w:r>
        <w:rPr>
          <w:w w:val="115"/>
        </w:rPr>
        <w:tab/>
      </w:r>
      <w:r>
        <w:rPr>
          <w:w w:val="115"/>
        </w:rPr>
        <w:t>:</w:t>
      </w:r>
      <w:r>
        <w:rPr>
          <w:w w:val="115"/>
        </w:rPr>
        <w:tab/>
      </w:r>
      <w:r>
        <w:rPr>
          <w:w w:val="115"/>
        </w:rPr>
        <w:t>Playing</w:t>
      </w:r>
      <w:r>
        <w:rPr>
          <w:spacing w:val="15"/>
          <w:w w:val="115"/>
        </w:rPr>
        <w:t xml:space="preserve"> </w:t>
      </w:r>
      <w:r>
        <w:rPr>
          <w:w w:val="115"/>
        </w:rPr>
        <w:t>Sports,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w w:val="115"/>
        </w:rPr>
        <w:t>Reading.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5"/>
        </w:rPr>
      </w:pPr>
      <w:r>
        <w:pict>
          <v:shape id="_x0000_s1047" o:spid="_x0000_s1047" o:spt="202" type="#_x0000_t202" style="position:absolute;left:0pt;margin-left:66.5pt;margin-top:11.05pt;height:20.4pt;width:462.7pt;mso-position-horizontal-relative:page;mso-wrap-distance-bottom:0pt;mso-wrap-distance-top:0pt;z-index:-251646976;mso-width-relative:page;mso-height-relative:page;" fillcolor="#C0C0C0" filled="t" stroked="t" coordsize="21600,21600">
            <v:path/>
            <v:fill on="t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22"/>
                    <w:ind w:left="105" w:right="0" w:firstLine="0"/>
                    <w:jc w:val="left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w w:val="115"/>
                      <w:sz w:val="32"/>
                    </w:rPr>
                    <w:t>DECLARATION</w:t>
                  </w:r>
                  <w:r>
                    <w:rPr>
                      <w:rFonts w:ascii="Cambria"/>
                      <w:b/>
                      <w:spacing w:val="26"/>
                      <w:w w:val="115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w w:val="115"/>
                      <w:sz w:val="32"/>
                    </w:rPr>
                    <w:t>: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rPr>
          <w:sz w:val="17"/>
        </w:rPr>
      </w:pPr>
    </w:p>
    <w:p>
      <w:pPr>
        <w:pStyle w:val="6"/>
        <w:spacing w:before="96"/>
        <w:ind w:left="560" w:right="899" w:firstLine="902"/>
        <w:jc w:val="both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declare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the  information  and  facts  here  in  above</w:t>
      </w:r>
      <w:r>
        <w:rPr>
          <w:spacing w:val="1"/>
          <w:w w:val="110"/>
        </w:rPr>
        <w:t xml:space="preserve"> </w:t>
      </w:r>
      <w:r>
        <w:rPr>
          <w:w w:val="110"/>
        </w:rPr>
        <w:t>stated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correct  to  the  best  of  my  knowledge  and</w:t>
      </w:r>
      <w:r>
        <w:rPr>
          <w:spacing w:val="1"/>
          <w:w w:val="110"/>
        </w:rPr>
        <w:t xml:space="preserve"> </w:t>
      </w:r>
      <w:r>
        <w:rPr>
          <w:w w:val="110"/>
        </w:rPr>
        <w:t>belief.</w:t>
      </w:r>
    </w:p>
    <w:p>
      <w:pPr>
        <w:pStyle w:val="6"/>
        <w:spacing w:before="4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060" w:right="540" w:bottom="280" w:left="880" w:header="720" w:footer="720" w:gutter="0"/>
          <w:pgBorders w:offsetFrom="page">
            <w:top w:val="thickThinSmallGap" w:color="000000" w:sz="24" w:space="25"/>
            <w:left w:val="thickThinSmallGap" w:color="000000" w:sz="24" w:space="25"/>
            <w:bottom w:val="thinThickSmallGap" w:color="000000" w:sz="24" w:space="24"/>
            <w:right w:val="thinThickSmallGap" w:color="000000" w:sz="24" w:space="24"/>
          </w:pgBorders>
          <w:cols w:space="720" w:num="1"/>
        </w:sectPr>
      </w:pPr>
    </w:p>
    <w:p>
      <w:pPr>
        <w:spacing w:before="97" w:line="362" w:lineRule="auto"/>
        <w:ind w:left="560" w:right="26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w w:val="115"/>
          <w:sz w:val="28"/>
        </w:rPr>
        <w:t>Place :</w:t>
      </w:r>
      <w:r>
        <w:rPr>
          <w:rFonts w:ascii="Cambria"/>
          <w:b/>
          <w:spacing w:val="-68"/>
          <w:w w:val="115"/>
          <w:sz w:val="28"/>
        </w:rPr>
        <w:t xml:space="preserve"> </w:t>
      </w:r>
      <w:r>
        <w:rPr>
          <w:rFonts w:ascii="Cambria"/>
          <w:b/>
          <w:w w:val="115"/>
          <w:sz w:val="28"/>
        </w:rPr>
        <w:t>Date</w:t>
      </w:r>
      <w:r>
        <w:rPr>
          <w:rFonts w:ascii="Cambria"/>
          <w:b/>
          <w:spacing w:val="18"/>
          <w:w w:val="115"/>
          <w:sz w:val="28"/>
        </w:rPr>
        <w:t xml:space="preserve"> </w:t>
      </w:r>
      <w:r>
        <w:rPr>
          <w:rFonts w:ascii="Cambria"/>
          <w:b/>
          <w:w w:val="115"/>
          <w:sz w:val="28"/>
        </w:rPr>
        <w:t>:</w:t>
      </w:r>
    </w:p>
    <w:p>
      <w:pPr>
        <w:pStyle w:val="6"/>
        <w:rPr>
          <w:b/>
          <w:sz w:val="32"/>
        </w:rPr>
      </w:pPr>
      <w:r>
        <w:br w:type="column"/>
      </w:r>
    </w:p>
    <w:p>
      <w:pPr>
        <w:pStyle w:val="6"/>
        <w:rPr>
          <w:b/>
          <w:sz w:val="32"/>
        </w:rPr>
      </w:pPr>
    </w:p>
    <w:p>
      <w:pPr>
        <w:pStyle w:val="6"/>
        <w:spacing w:before="9"/>
        <w:rPr>
          <w:b/>
          <w:sz w:val="27"/>
        </w:rPr>
      </w:pPr>
    </w:p>
    <w:p>
      <w:pPr>
        <w:spacing w:before="1"/>
        <w:ind w:left="1504" w:right="1666" w:firstLine="0"/>
        <w:jc w:val="center"/>
        <w:rPr>
          <w:rFonts w:ascii="Cambria"/>
          <w:b/>
          <w:sz w:val="28"/>
        </w:rPr>
      </w:pPr>
      <w:r>
        <w:rPr>
          <w:rFonts w:ascii="Cambria"/>
          <w:b/>
          <w:w w:val="120"/>
          <w:sz w:val="28"/>
        </w:rPr>
        <w:t>Sign.</w:t>
      </w:r>
    </w:p>
    <w:p>
      <w:pPr>
        <w:spacing w:before="1"/>
        <w:ind w:left="560" w:right="0" w:firstLine="0"/>
        <w:jc w:val="left"/>
        <w:rPr>
          <w:b/>
          <w:sz w:val="24"/>
        </w:rPr>
      </w:pPr>
      <w:r>
        <w:rPr>
          <w:b/>
          <w:sz w:val="24"/>
        </w:rPr>
        <w:t>(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Nagesh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Kumar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540" w:right="540" w:bottom="280" w:left="880" w:header="720" w:footer="720" w:gutter="0"/>
          <w:pgBorders w:offsetFrom="page">
            <w:top w:val="thickThinSmallGap" w:color="000000" w:sz="24" w:space="25"/>
            <w:left w:val="thickThinSmallGap" w:color="000000" w:sz="24" w:space="25"/>
            <w:bottom w:val="thinThickSmallGap" w:color="000000" w:sz="24" w:space="24"/>
            <w:right w:val="thinThickSmallGap" w:color="000000" w:sz="24" w:space="24"/>
          </w:pgBorders>
          <w:cols w:equalWidth="0" w:num="2">
            <w:col w:w="1558" w:space="4987"/>
            <w:col w:w="3945"/>
          </w:cols>
        </w:sectPr>
      </w:pPr>
    </w:p>
    <w:p>
      <w:pPr>
        <w:pStyle w:val="2"/>
        <w:rPr>
          <w:u w:val="none"/>
        </w:rPr>
      </w:pPr>
      <w:r>
        <w:rPr>
          <w:u w:val="thick"/>
        </w:rPr>
        <w:t>RESUME</w:t>
      </w:r>
    </w:p>
    <w:p>
      <w:pPr>
        <w:spacing w:before="329" w:line="240" w:lineRule="auto"/>
        <w:ind w:left="560" w:right="7547" w:firstLine="0"/>
        <w:jc w:val="left"/>
        <w:rPr>
          <w:rFonts w:ascii="Cambria"/>
          <w:sz w:val="28"/>
        </w:rPr>
      </w:pPr>
      <w:r>
        <w:rPr>
          <w:rFonts w:ascii="Cambria"/>
          <w:b/>
          <w:w w:val="115"/>
          <w:sz w:val="32"/>
        </w:rPr>
        <w:t>Pavana</w:t>
      </w:r>
      <w:r>
        <w:rPr>
          <w:rFonts w:ascii="Cambria"/>
          <w:b/>
          <w:spacing w:val="17"/>
          <w:w w:val="115"/>
          <w:sz w:val="32"/>
        </w:rPr>
        <w:t xml:space="preserve"> </w:t>
      </w:r>
      <w:r>
        <w:rPr>
          <w:rFonts w:ascii="Cambria"/>
          <w:b/>
          <w:w w:val="115"/>
          <w:sz w:val="32"/>
        </w:rPr>
        <w:t>B</w:t>
      </w:r>
      <w:r>
        <w:rPr>
          <w:rFonts w:ascii="Cambria"/>
          <w:b/>
          <w:spacing w:val="11"/>
          <w:w w:val="115"/>
          <w:sz w:val="32"/>
        </w:rPr>
        <w:t xml:space="preserve"> </w:t>
      </w:r>
      <w:r>
        <w:rPr>
          <w:rFonts w:ascii="Cambria"/>
          <w:b/>
          <w:w w:val="115"/>
          <w:sz w:val="32"/>
        </w:rPr>
        <w:t>N</w:t>
      </w:r>
      <w:r>
        <w:rPr>
          <w:rFonts w:ascii="Cambria"/>
          <w:b/>
          <w:spacing w:val="1"/>
          <w:w w:val="115"/>
          <w:sz w:val="32"/>
        </w:rPr>
        <w:t xml:space="preserve"> </w:t>
      </w:r>
      <w:r>
        <w:rPr>
          <w:rFonts w:ascii="Cambria"/>
          <w:w w:val="115"/>
          <w:sz w:val="28"/>
        </w:rPr>
        <w:t>S/o</w:t>
      </w:r>
      <w:r>
        <w:rPr>
          <w:rFonts w:ascii="Cambria"/>
          <w:spacing w:val="36"/>
          <w:w w:val="115"/>
          <w:sz w:val="28"/>
        </w:rPr>
        <w:t xml:space="preserve"> </w:t>
      </w:r>
      <w:r>
        <w:rPr>
          <w:rFonts w:ascii="Cambria"/>
          <w:w w:val="115"/>
          <w:sz w:val="28"/>
        </w:rPr>
        <w:t>Nanjundaiah</w:t>
      </w:r>
      <w:r>
        <w:rPr>
          <w:rFonts w:ascii="Cambria"/>
          <w:spacing w:val="-68"/>
          <w:w w:val="115"/>
          <w:sz w:val="28"/>
        </w:rPr>
        <w:t xml:space="preserve"> </w:t>
      </w:r>
      <w:r>
        <w:rPr>
          <w:rFonts w:ascii="Cambria"/>
          <w:w w:val="115"/>
          <w:sz w:val="28"/>
        </w:rPr>
        <w:t>Bidare</w:t>
      </w:r>
    </w:p>
    <w:p>
      <w:pPr>
        <w:pStyle w:val="6"/>
        <w:spacing w:line="242" w:lineRule="auto"/>
        <w:ind w:left="560" w:right="8166"/>
      </w:pPr>
      <w:r>
        <w:rPr>
          <w:w w:val="115"/>
        </w:rPr>
        <w:t>Gubbi</w:t>
      </w:r>
      <w:r>
        <w:rPr>
          <w:spacing w:val="17"/>
          <w:w w:val="115"/>
        </w:rPr>
        <w:t xml:space="preserve"> </w:t>
      </w:r>
      <w:r>
        <w:rPr>
          <w:w w:val="115"/>
        </w:rPr>
        <w:t>Tq</w:t>
      </w:r>
      <w:r>
        <w:rPr>
          <w:spacing w:val="1"/>
          <w:w w:val="115"/>
        </w:rPr>
        <w:t xml:space="preserve"> </w:t>
      </w:r>
      <w:r>
        <w:rPr>
          <w:w w:val="115"/>
        </w:rPr>
        <w:t>Tumkur</w:t>
      </w:r>
      <w:r>
        <w:rPr>
          <w:spacing w:val="6"/>
          <w:w w:val="115"/>
        </w:rPr>
        <w:t xml:space="preserve"> </w:t>
      </w:r>
      <w:r>
        <w:rPr>
          <w:w w:val="115"/>
        </w:rPr>
        <w:t>Dist</w:t>
      </w:r>
    </w:p>
    <w:p>
      <w:pPr>
        <w:tabs>
          <w:tab w:val="left" w:pos="4992"/>
        </w:tabs>
        <w:spacing w:before="0" w:after="55" w:line="371" w:lineRule="exact"/>
        <w:ind w:left="560" w:right="0" w:firstLine="0"/>
        <w:jc w:val="left"/>
        <w:rPr>
          <w:sz w:val="28"/>
        </w:rPr>
      </w:pPr>
      <w:r>
        <w:rPr>
          <w:rFonts w:ascii="Cambria"/>
          <w:b/>
          <w:w w:val="110"/>
          <w:sz w:val="28"/>
        </w:rPr>
        <w:t>Mob</w:t>
      </w:r>
      <w:r>
        <w:rPr>
          <w:rFonts w:ascii="Cambria"/>
          <w:w w:val="110"/>
          <w:sz w:val="28"/>
        </w:rPr>
        <w:t>:</w:t>
      </w:r>
      <w:r>
        <w:rPr>
          <w:rFonts w:ascii="Cambria"/>
          <w:b/>
          <w:w w:val="110"/>
          <w:sz w:val="32"/>
        </w:rPr>
        <w:t>7975954583</w:t>
      </w:r>
      <w:r>
        <w:rPr>
          <w:rFonts w:ascii="Cambria"/>
          <w:b/>
          <w:w w:val="110"/>
          <w:sz w:val="32"/>
        </w:rPr>
        <w:tab/>
      </w:r>
      <w:r>
        <w:rPr>
          <w:rFonts w:ascii="Cambria"/>
          <w:b/>
          <w:sz w:val="32"/>
        </w:rPr>
        <w:t>E-mail-</w:t>
      </w:r>
      <w:r>
        <w:rPr>
          <w:rFonts w:ascii="Cambria"/>
          <w:b/>
          <w:spacing w:val="49"/>
          <w:sz w:val="32"/>
        </w:rPr>
        <w:t xml:space="preserve"> </w:t>
      </w:r>
      <w:r>
        <w:fldChar w:fldCharType="begin"/>
      </w:r>
      <w:r>
        <w:instrText xml:space="preserve"> HYPERLINK "mailto:bnpavan82@gmail.com" \h </w:instrText>
      </w:r>
      <w:r>
        <w:fldChar w:fldCharType="separate"/>
      </w:r>
      <w:r>
        <w:rPr>
          <w:sz w:val="28"/>
        </w:rPr>
        <w:t>bnpavan82@gmail.com</w:t>
      </w:r>
      <w:r>
        <w:rPr>
          <w:sz w:val="28"/>
        </w:rPr>
        <w:fldChar w:fldCharType="end"/>
      </w:r>
    </w:p>
    <w:p>
      <w:pPr>
        <w:spacing w:line="70" w:lineRule="exact"/>
        <w:ind w:left="-364" w:right="0" w:firstLine="0"/>
        <w:rPr>
          <w:sz w:val="7"/>
        </w:rPr>
      </w:pPr>
      <w:r>
        <w:rPr>
          <w:position w:val="0"/>
          <w:sz w:val="7"/>
        </w:rPr>
        <w:pict>
          <v:group id="_x0000_s1048" o:spid="_x0000_s1048" o:spt="203" style="height:3.5pt;width:539.45pt;" coordsize="10789,70">
            <o:lock v:ext="edit"/>
            <v:shape id="_x0000_s1049" o:spid="_x0000_s1049" style="position:absolute;left:0;top:0;height:70;width:10789;" fillcolor="#000000" filled="t" stroked="f" coordsize="10789,70" path="m10789,47l0,47,0,70,10789,70,10789,47xm10789,0l0,0,0,23,10789,23,10789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spacing w:before="0" w:line="240" w:lineRule="auto"/>
        <w:rPr>
          <w:sz w:val="20"/>
        </w:rPr>
      </w:pPr>
    </w:p>
    <w:p>
      <w:pPr>
        <w:spacing w:before="9" w:line="240" w:lineRule="auto"/>
        <w:rPr>
          <w:sz w:val="18"/>
        </w:rPr>
      </w:pPr>
      <w:r>
        <w:pict>
          <v:shape id="_x0000_s1050" o:spid="_x0000_s1050" o:spt="202" type="#_x0000_t202" style="position:absolute;left:0pt;margin-left:68.4pt;margin-top:12.95pt;height:23.3pt;width:460.8pt;mso-position-horizontal-relative:page;mso-wrap-distance-bottom:0pt;mso-wrap-distance-top:0pt;z-index:-251645952;mso-width-relative:page;mso-height-relative:page;" fillcolor="#C0C0C0" filled="t" stroked="t" coordsize="21600,21600">
            <v:path/>
            <v:fill on="t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22"/>
                    <w:ind w:left="67" w:right="0" w:firstLine="0"/>
                    <w:jc w:val="left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spacing w:val="-2"/>
                      <w:w w:val="125"/>
                      <w:sz w:val="32"/>
                    </w:rPr>
                    <w:t>CAREER</w:t>
                  </w:r>
                  <w:r>
                    <w:rPr>
                      <w:rFonts w:ascii="Cambria"/>
                      <w:b/>
                      <w:spacing w:val="-18"/>
                      <w:w w:val="125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-2"/>
                      <w:w w:val="125"/>
                      <w:sz w:val="32"/>
                    </w:rPr>
                    <w:t>OBJECTIVES: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line="286" w:lineRule="exact"/>
        <w:ind w:left="560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work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learning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environment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encourages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growth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enriches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my</w:t>
      </w:r>
    </w:p>
    <w:p>
      <w:pPr>
        <w:pStyle w:val="6"/>
        <w:ind w:left="560"/>
        <w:rPr>
          <w:rFonts w:ascii="Times New Roman"/>
        </w:rPr>
      </w:pPr>
      <w:r>
        <w:rPr>
          <w:rFonts w:ascii="Times New Roman"/>
        </w:rPr>
        <w:t>Knowledge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achieve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professional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satisfaction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13"/>
        </w:rPr>
      </w:pPr>
      <w:r>
        <w:pict>
          <v:shape id="_x0000_s1051" o:spid="_x0000_s1051" o:spt="202" type="#_x0000_t202" style="position:absolute;left:0pt;margin-left:66.5pt;margin-top:9.7pt;height:23.35pt;width:462.7pt;mso-position-horizontal-relative:page;mso-wrap-distance-bottom:0pt;mso-wrap-distance-top:0pt;z-index:-251644928;mso-width-relative:page;mso-height-relative:page;" fillcolor="#C0C0C0" filled="t" stroked="t" coordsize="21600,21600">
            <v:path/>
            <v:fill on="t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23"/>
                    <w:ind w:left="105" w:right="0" w:firstLine="0"/>
                    <w:jc w:val="left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w w:val="120"/>
                      <w:sz w:val="32"/>
                    </w:rPr>
                    <w:t>STRENGTHS:</w:t>
                  </w:r>
                </w:p>
              </w:txbxContent>
            </v:textbox>
            <w10:wrap type="topAndBottom"/>
          </v:shape>
        </w:pict>
      </w:r>
    </w:p>
    <w:p>
      <w:pPr>
        <w:spacing w:before="9" w:line="240" w:lineRule="auto"/>
        <w:rPr>
          <w:sz w:val="9"/>
        </w:rPr>
      </w:pPr>
    </w:p>
    <w:p>
      <w:pPr>
        <w:pStyle w:val="6"/>
        <w:spacing w:before="96" w:line="357" w:lineRule="auto"/>
        <w:ind w:left="829" w:right="339"/>
      </w:pPr>
      <w:r>
        <w:rPr>
          <w:w w:val="115"/>
        </w:rPr>
        <w:t>Hard</w:t>
      </w:r>
      <w:r>
        <w:rPr>
          <w:spacing w:val="14"/>
          <w:w w:val="115"/>
        </w:rPr>
        <w:t xml:space="preserve"> </w:t>
      </w:r>
      <w:r>
        <w:rPr>
          <w:w w:val="115"/>
        </w:rPr>
        <w:t>working,</w:t>
      </w:r>
      <w:r>
        <w:rPr>
          <w:spacing w:val="16"/>
          <w:w w:val="115"/>
        </w:rPr>
        <w:t xml:space="preserve"> </w:t>
      </w:r>
      <w:r>
        <w:rPr>
          <w:w w:val="115"/>
        </w:rPr>
        <w:t>good</w:t>
      </w:r>
      <w:r>
        <w:rPr>
          <w:spacing w:val="14"/>
          <w:w w:val="115"/>
        </w:rPr>
        <w:t xml:space="preserve"> </w:t>
      </w:r>
      <w:r>
        <w:rPr>
          <w:w w:val="115"/>
        </w:rPr>
        <w:t>communication,</w:t>
      </w:r>
      <w:r>
        <w:rPr>
          <w:spacing w:val="16"/>
          <w:w w:val="115"/>
        </w:rPr>
        <w:t xml:space="preserve"> </w:t>
      </w:r>
      <w:r>
        <w:rPr>
          <w:w w:val="115"/>
        </w:rPr>
        <w:t>good</w:t>
      </w:r>
      <w:r>
        <w:rPr>
          <w:spacing w:val="15"/>
          <w:w w:val="115"/>
        </w:rPr>
        <w:t xml:space="preserve"> </w:t>
      </w:r>
      <w:r>
        <w:rPr>
          <w:w w:val="115"/>
        </w:rPr>
        <w:t>written</w:t>
      </w:r>
      <w:r>
        <w:rPr>
          <w:spacing w:val="13"/>
          <w:w w:val="115"/>
        </w:rPr>
        <w:t xml:space="preserve"> </w:t>
      </w:r>
      <w:r>
        <w:rPr>
          <w:w w:val="115"/>
        </w:rPr>
        <w:t>analysis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-68"/>
          <w:w w:val="115"/>
        </w:rPr>
        <w:t xml:space="preserve"> </w:t>
      </w:r>
      <w:r>
        <w:rPr>
          <w:w w:val="115"/>
        </w:rPr>
        <w:t>very</w:t>
      </w:r>
      <w:r>
        <w:rPr>
          <w:spacing w:val="12"/>
          <w:w w:val="115"/>
        </w:rPr>
        <w:t xml:space="preserve"> </w:t>
      </w:r>
      <w:r>
        <w:rPr>
          <w:w w:val="115"/>
        </w:rPr>
        <w:t>good</w:t>
      </w:r>
      <w:r>
        <w:rPr>
          <w:spacing w:val="19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w w:val="115"/>
        </w:rPr>
        <w:t>Teamwork</w:t>
      </w:r>
      <w:r>
        <w:rPr>
          <w:spacing w:val="15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quick</w:t>
      </w:r>
      <w:r>
        <w:rPr>
          <w:spacing w:val="14"/>
          <w:w w:val="115"/>
        </w:rPr>
        <w:t xml:space="preserve"> </w:t>
      </w:r>
      <w:r>
        <w:rPr>
          <w:w w:val="115"/>
        </w:rPr>
        <w:t>learner.</w:t>
      </w:r>
    </w:p>
    <w:p>
      <w:pPr>
        <w:pStyle w:val="6"/>
        <w:spacing w:before="2"/>
        <w:rPr>
          <w:sz w:val="9"/>
        </w:rPr>
      </w:pPr>
      <w:r>
        <w:pict>
          <v:shape id="_x0000_s1052" o:spid="_x0000_s1052" o:spt="202" type="#_x0000_t202" style="position:absolute;left:0pt;margin-left:66.5pt;margin-top:7.6pt;height:23.1pt;width:462.7pt;mso-position-horizontal-relative:page;mso-wrap-distance-bottom:0pt;mso-wrap-distance-top:0pt;z-index:-251644928;mso-width-relative:page;mso-height-relative:page;" fillcolor="#C0C0C0" filled="t" stroked="t" coordsize="21600,21600">
            <v:path/>
            <v:fill on="t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22"/>
                    <w:ind w:left="105" w:right="0" w:firstLine="0"/>
                    <w:jc w:val="left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w w:val="115"/>
                      <w:sz w:val="32"/>
                    </w:rPr>
                    <w:t>EDUCATIONAL</w:t>
                  </w:r>
                  <w:r>
                    <w:rPr>
                      <w:rFonts w:ascii="Cambria"/>
                      <w:b/>
                      <w:spacing w:val="4"/>
                      <w:w w:val="115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w w:val="115"/>
                      <w:sz w:val="32"/>
                    </w:rPr>
                    <w:t>QUALIFICATION: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3"/>
        <w:rPr>
          <w:sz w:val="21"/>
        </w:rPr>
      </w:pPr>
    </w:p>
    <w:tbl>
      <w:tblPr>
        <w:tblStyle w:val="5"/>
        <w:tblW w:w="0" w:type="auto"/>
        <w:tblInd w:w="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2"/>
        <w:gridCol w:w="989"/>
        <w:gridCol w:w="1440"/>
        <w:gridCol w:w="1080"/>
        <w:gridCol w:w="720"/>
        <w:gridCol w:w="720"/>
        <w:gridCol w:w="720"/>
        <w:gridCol w:w="902"/>
        <w:gridCol w:w="811"/>
        <w:gridCol w:w="989"/>
        <w:gridCol w:w="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2" w:hRule="atLeast"/>
        </w:trPr>
        <w:tc>
          <w:tcPr>
            <w:tcW w:w="1172" w:type="dxa"/>
          </w:tcPr>
          <w:p>
            <w:pPr>
              <w:pStyle w:val="9"/>
              <w:ind w:left="110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Quality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examinat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</w:p>
        </w:tc>
        <w:tc>
          <w:tcPr>
            <w:tcW w:w="989" w:type="dxa"/>
          </w:tcPr>
          <w:p>
            <w:pPr>
              <w:pStyle w:val="9"/>
              <w:ind w:left="105" w:right="16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Board/</w:t>
            </w:r>
            <w:r>
              <w:rPr>
                <w:b/>
                <w:spacing w:val="-59"/>
                <w:sz w:val="24"/>
              </w:rPr>
              <w:t xml:space="preserve"> </w:t>
            </w:r>
            <w:r>
              <w:rPr>
                <w:b/>
                <w:sz w:val="24"/>
              </w:rPr>
              <w:t>Univer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sity</w:t>
            </w:r>
          </w:p>
        </w:tc>
        <w:tc>
          <w:tcPr>
            <w:tcW w:w="1440" w:type="dxa"/>
          </w:tcPr>
          <w:p>
            <w:pPr>
              <w:pStyle w:val="9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080" w:type="dxa"/>
          </w:tcPr>
          <w:p>
            <w:pPr>
              <w:pStyle w:val="9"/>
              <w:spacing w:line="242" w:lineRule="auto"/>
              <w:ind w:left="110" w:right="173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720" w:type="dxa"/>
          </w:tcPr>
          <w:p>
            <w:pPr>
              <w:pStyle w:val="9"/>
              <w:spacing w:before="36" w:line="136" w:lineRule="auto"/>
              <w:ind w:left="111"/>
              <w:rPr>
                <w:b/>
                <w:sz w:val="16"/>
              </w:rPr>
            </w:pPr>
            <w:r>
              <w:rPr>
                <w:b/>
                <w:position w:val="-8"/>
                <w:sz w:val="24"/>
              </w:rPr>
              <w:t>1</w:t>
            </w:r>
            <w:r>
              <w:rPr>
                <w:b/>
                <w:sz w:val="16"/>
              </w:rPr>
              <w:t>st</w:t>
            </w:r>
          </w:p>
          <w:p>
            <w:pPr>
              <w:pStyle w:val="9"/>
              <w:spacing w:before="63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sem</w:t>
            </w:r>
          </w:p>
        </w:tc>
        <w:tc>
          <w:tcPr>
            <w:tcW w:w="720" w:type="dxa"/>
          </w:tcPr>
          <w:p>
            <w:pPr>
              <w:pStyle w:val="9"/>
              <w:spacing w:before="36" w:line="136" w:lineRule="auto"/>
              <w:ind w:left="111"/>
              <w:rPr>
                <w:b/>
                <w:sz w:val="16"/>
              </w:rPr>
            </w:pPr>
            <w:r>
              <w:rPr>
                <w:b/>
                <w:position w:val="-8"/>
                <w:sz w:val="24"/>
              </w:rPr>
              <w:t>2</w:t>
            </w:r>
            <w:r>
              <w:rPr>
                <w:b/>
                <w:sz w:val="16"/>
              </w:rPr>
              <w:t>nd</w:t>
            </w:r>
          </w:p>
          <w:p>
            <w:pPr>
              <w:pStyle w:val="9"/>
              <w:spacing w:before="63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sem</w:t>
            </w:r>
          </w:p>
        </w:tc>
        <w:tc>
          <w:tcPr>
            <w:tcW w:w="720" w:type="dxa"/>
          </w:tcPr>
          <w:p>
            <w:pPr>
              <w:pStyle w:val="9"/>
              <w:spacing w:before="36" w:line="136" w:lineRule="auto"/>
              <w:ind w:left="111"/>
              <w:rPr>
                <w:b/>
                <w:sz w:val="16"/>
              </w:rPr>
            </w:pPr>
            <w:r>
              <w:rPr>
                <w:b/>
                <w:position w:val="-8"/>
                <w:sz w:val="24"/>
              </w:rPr>
              <w:t>3</w:t>
            </w:r>
            <w:r>
              <w:rPr>
                <w:b/>
                <w:sz w:val="16"/>
              </w:rPr>
              <w:t>rd</w:t>
            </w:r>
          </w:p>
          <w:p>
            <w:pPr>
              <w:pStyle w:val="9"/>
              <w:spacing w:before="63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sem</w:t>
            </w:r>
          </w:p>
        </w:tc>
        <w:tc>
          <w:tcPr>
            <w:tcW w:w="902" w:type="dxa"/>
          </w:tcPr>
          <w:p>
            <w:pPr>
              <w:pStyle w:val="9"/>
              <w:spacing w:before="36" w:line="136" w:lineRule="auto"/>
              <w:ind w:left="112"/>
              <w:rPr>
                <w:b/>
                <w:sz w:val="16"/>
              </w:rPr>
            </w:pPr>
            <w:r>
              <w:rPr>
                <w:b/>
                <w:position w:val="-8"/>
                <w:sz w:val="24"/>
              </w:rPr>
              <w:t>4</w:t>
            </w:r>
            <w:r>
              <w:rPr>
                <w:b/>
                <w:sz w:val="16"/>
              </w:rPr>
              <w:t>th</w:t>
            </w:r>
          </w:p>
          <w:p>
            <w:pPr>
              <w:pStyle w:val="9"/>
              <w:spacing w:before="63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sem</w:t>
            </w:r>
          </w:p>
        </w:tc>
        <w:tc>
          <w:tcPr>
            <w:tcW w:w="811" w:type="dxa"/>
          </w:tcPr>
          <w:p>
            <w:pPr>
              <w:pStyle w:val="9"/>
              <w:spacing w:before="36" w:line="136" w:lineRule="auto"/>
              <w:ind w:left="107"/>
              <w:rPr>
                <w:b/>
                <w:sz w:val="16"/>
              </w:rPr>
            </w:pPr>
            <w:r>
              <w:rPr>
                <w:b/>
                <w:position w:val="-8"/>
                <w:sz w:val="24"/>
              </w:rPr>
              <w:t>5</w:t>
            </w:r>
            <w:r>
              <w:rPr>
                <w:b/>
                <w:sz w:val="16"/>
              </w:rPr>
              <w:t>th</w:t>
            </w:r>
          </w:p>
          <w:p>
            <w:pPr>
              <w:pStyle w:val="9"/>
              <w:spacing w:before="6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sem</w:t>
            </w:r>
          </w:p>
        </w:tc>
        <w:tc>
          <w:tcPr>
            <w:tcW w:w="989" w:type="dxa"/>
          </w:tcPr>
          <w:p>
            <w:pPr>
              <w:pStyle w:val="9"/>
              <w:spacing w:line="273" w:lineRule="exact"/>
              <w:ind w:left="47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pacing w:val="-3"/>
                <w:sz w:val="24"/>
                <w:vertAlign w:val="baseline"/>
              </w:rPr>
              <w:t xml:space="preserve"> </w:t>
            </w:r>
            <w:r>
              <w:rPr>
                <w:b/>
                <w:sz w:val="24"/>
                <w:vertAlign w:val="baseline"/>
              </w:rPr>
              <w:t>sem</w:t>
            </w:r>
          </w:p>
        </w:tc>
        <w:tc>
          <w:tcPr>
            <w:tcW w:w="720" w:type="dxa"/>
          </w:tcPr>
          <w:p>
            <w:pPr>
              <w:pStyle w:val="9"/>
              <w:ind w:left="108" w:right="152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perc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enta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9" w:hRule="atLeast"/>
        </w:trPr>
        <w:tc>
          <w:tcPr>
            <w:tcW w:w="1172" w:type="dxa"/>
          </w:tcPr>
          <w:p>
            <w:pPr>
              <w:pStyle w:val="9"/>
              <w:ind w:left="148" w:right="132" w:firstLine="19"/>
              <w:jc w:val="both"/>
              <w:rPr>
                <w:sz w:val="24"/>
              </w:rPr>
            </w:pPr>
            <w:r>
              <w:rPr>
                <w:sz w:val="24"/>
              </w:rPr>
              <w:t>Diploma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  <w:r>
              <w:rPr>
                <w:spacing w:val="-59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</w:p>
        </w:tc>
        <w:tc>
          <w:tcPr>
            <w:tcW w:w="989" w:type="dxa"/>
          </w:tcPr>
          <w:p>
            <w:pPr>
              <w:pStyle w:val="9"/>
              <w:spacing w:line="268" w:lineRule="exact"/>
              <w:ind w:left="88" w:right="82"/>
              <w:jc w:val="center"/>
              <w:rPr>
                <w:sz w:val="24"/>
              </w:rPr>
            </w:pPr>
            <w:r>
              <w:rPr>
                <w:sz w:val="24"/>
              </w:rPr>
              <w:t>DTE</w:t>
            </w:r>
          </w:p>
        </w:tc>
        <w:tc>
          <w:tcPr>
            <w:tcW w:w="1440" w:type="dxa"/>
          </w:tcPr>
          <w:p>
            <w:pPr>
              <w:pStyle w:val="9"/>
              <w:ind w:left="158" w:right="114" w:hanging="39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Government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Polytechnic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turuvekere</w:t>
            </w:r>
          </w:p>
        </w:tc>
        <w:tc>
          <w:tcPr>
            <w:tcW w:w="1080" w:type="dxa"/>
          </w:tcPr>
          <w:p>
            <w:pPr>
              <w:pStyle w:val="9"/>
              <w:spacing w:line="268" w:lineRule="exact"/>
              <w:ind w:left="240" w:right="230"/>
              <w:jc w:val="center"/>
              <w:rPr>
                <w:sz w:val="24"/>
              </w:rPr>
            </w:pPr>
            <w:r>
              <w:rPr>
                <w:sz w:val="24"/>
              </w:rPr>
              <w:t>22-24</w:t>
            </w:r>
          </w:p>
        </w:tc>
        <w:tc>
          <w:tcPr>
            <w:tcW w:w="720" w:type="dxa"/>
          </w:tcPr>
          <w:p>
            <w:pPr>
              <w:pStyle w:val="9"/>
              <w:spacing w:line="268" w:lineRule="exact"/>
              <w:ind w:left="88" w:right="79"/>
              <w:jc w:val="center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  <w:tc>
          <w:tcPr>
            <w:tcW w:w="720" w:type="dxa"/>
          </w:tcPr>
          <w:p>
            <w:pPr>
              <w:pStyle w:val="9"/>
              <w:spacing w:line="268" w:lineRule="exact"/>
              <w:ind w:left="88" w:right="78"/>
              <w:jc w:val="center"/>
              <w:rPr>
                <w:sz w:val="24"/>
              </w:rPr>
            </w:pPr>
            <w:r>
              <w:rPr>
                <w:sz w:val="24"/>
              </w:rPr>
              <w:t>65%</w:t>
            </w:r>
          </w:p>
        </w:tc>
        <w:tc>
          <w:tcPr>
            <w:tcW w:w="720" w:type="dxa"/>
          </w:tcPr>
          <w:p>
            <w:pPr>
              <w:pStyle w:val="9"/>
              <w:spacing w:line="268" w:lineRule="exact"/>
              <w:ind w:left="88" w:right="78"/>
              <w:jc w:val="center"/>
              <w:rPr>
                <w:sz w:val="24"/>
              </w:rPr>
            </w:pPr>
            <w:r>
              <w:rPr>
                <w:sz w:val="24"/>
              </w:rPr>
              <w:t>69%</w:t>
            </w:r>
          </w:p>
        </w:tc>
        <w:tc>
          <w:tcPr>
            <w:tcW w:w="902" w:type="dxa"/>
          </w:tcPr>
          <w:p>
            <w:pPr>
              <w:pStyle w:val="9"/>
              <w:spacing w:line="268" w:lineRule="exact"/>
              <w:ind w:left="121" w:right="109"/>
              <w:jc w:val="center"/>
              <w:rPr>
                <w:sz w:val="24"/>
              </w:rPr>
            </w:pPr>
            <w:r>
              <w:rPr>
                <w:sz w:val="24"/>
              </w:rPr>
              <w:t>67%</w:t>
            </w:r>
          </w:p>
        </w:tc>
        <w:tc>
          <w:tcPr>
            <w:tcW w:w="811" w:type="dxa"/>
          </w:tcPr>
          <w:p>
            <w:pPr>
              <w:pStyle w:val="9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Writt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waiti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ng for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</w:p>
        </w:tc>
        <w:tc>
          <w:tcPr>
            <w:tcW w:w="989" w:type="dxa"/>
          </w:tcPr>
          <w:p>
            <w:pPr>
              <w:pStyle w:val="9"/>
              <w:ind w:left="108" w:right="96" w:hanging="5"/>
              <w:jc w:val="center"/>
              <w:rPr>
                <w:sz w:val="24"/>
              </w:rPr>
            </w:pPr>
            <w:r>
              <w:rPr>
                <w:sz w:val="24"/>
              </w:rPr>
              <w:t>Doing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internsh 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ultisma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infotec</w:t>
            </w:r>
          </w:p>
          <w:p>
            <w:pPr>
              <w:pStyle w:val="9"/>
              <w:spacing w:line="26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720" w:type="dxa"/>
          </w:tcPr>
          <w:p>
            <w:pPr>
              <w:pStyle w:val="9"/>
              <w:spacing w:before="537"/>
              <w:ind w:left="11"/>
              <w:jc w:val="center"/>
              <w:rPr>
                <w:sz w:val="56"/>
              </w:rPr>
            </w:pPr>
            <w:r>
              <w:rPr>
                <w:w w:val="100"/>
                <w:sz w:val="56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4" w:hRule="atLeast"/>
        </w:trPr>
        <w:tc>
          <w:tcPr>
            <w:tcW w:w="1172" w:type="dxa"/>
          </w:tcPr>
          <w:p>
            <w:pPr>
              <w:pStyle w:val="9"/>
              <w:spacing w:line="268" w:lineRule="exact"/>
              <w:ind w:left="302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989" w:type="dxa"/>
          </w:tcPr>
          <w:p>
            <w:pPr>
              <w:pStyle w:val="9"/>
              <w:spacing w:line="268" w:lineRule="exact"/>
              <w:ind w:left="88" w:right="88"/>
              <w:jc w:val="center"/>
              <w:rPr>
                <w:sz w:val="24"/>
              </w:rPr>
            </w:pPr>
            <w:r>
              <w:rPr>
                <w:sz w:val="24"/>
              </w:rPr>
              <w:t>KSEEB</w:t>
            </w:r>
          </w:p>
        </w:tc>
        <w:tc>
          <w:tcPr>
            <w:tcW w:w="1440" w:type="dxa"/>
          </w:tcPr>
          <w:p>
            <w:pPr>
              <w:pStyle w:val="9"/>
              <w:spacing w:line="268" w:lineRule="exact"/>
              <w:ind w:left="417"/>
              <w:rPr>
                <w:sz w:val="24"/>
              </w:rPr>
            </w:pPr>
            <w:r>
              <w:rPr>
                <w:sz w:val="24"/>
              </w:rPr>
              <w:t>SKHS</w:t>
            </w:r>
          </w:p>
          <w:p>
            <w:pPr>
              <w:pStyle w:val="9"/>
              <w:spacing w:before="2"/>
              <w:ind w:left="402"/>
              <w:rPr>
                <w:sz w:val="24"/>
              </w:rPr>
            </w:pPr>
            <w:r>
              <w:rPr>
                <w:sz w:val="24"/>
              </w:rPr>
              <w:t>Bidare</w:t>
            </w:r>
          </w:p>
        </w:tc>
        <w:tc>
          <w:tcPr>
            <w:tcW w:w="1080" w:type="dxa"/>
          </w:tcPr>
          <w:p>
            <w:pPr>
              <w:pStyle w:val="9"/>
              <w:spacing w:line="268" w:lineRule="exact"/>
              <w:ind w:left="240" w:right="225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720" w:type="dxa"/>
          </w:tcPr>
          <w:p>
            <w:pPr>
              <w:pStyle w:val="9"/>
              <w:rPr>
                <w:rFonts w:ascii="Cambria"/>
                <w:sz w:val="26"/>
              </w:rPr>
            </w:pPr>
          </w:p>
          <w:p>
            <w:pPr>
              <w:pStyle w:val="9"/>
              <w:spacing w:before="4"/>
              <w:rPr>
                <w:rFonts w:ascii="Cambria"/>
                <w:sz w:val="20"/>
              </w:rPr>
            </w:pPr>
          </w:p>
          <w:p>
            <w:pPr>
              <w:pStyle w:val="9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_</w:t>
            </w:r>
          </w:p>
        </w:tc>
        <w:tc>
          <w:tcPr>
            <w:tcW w:w="720" w:type="dxa"/>
          </w:tcPr>
          <w:p>
            <w:pPr>
              <w:pStyle w:val="9"/>
              <w:rPr>
                <w:rFonts w:ascii="Cambria"/>
                <w:sz w:val="26"/>
              </w:rPr>
            </w:pPr>
          </w:p>
          <w:p>
            <w:pPr>
              <w:pStyle w:val="9"/>
              <w:spacing w:before="4"/>
              <w:rPr>
                <w:rFonts w:ascii="Cambria"/>
                <w:sz w:val="20"/>
              </w:rPr>
            </w:pPr>
          </w:p>
          <w:p>
            <w:pPr>
              <w:pStyle w:val="9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_</w:t>
            </w:r>
          </w:p>
        </w:tc>
        <w:tc>
          <w:tcPr>
            <w:tcW w:w="720" w:type="dxa"/>
          </w:tcPr>
          <w:p>
            <w:pPr>
              <w:pStyle w:val="9"/>
              <w:rPr>
                <w:rFonts w:ascii="Cambria"/>
                <w:sz w:val="26"/>
              </w:rPr>
            </w:pPr>
          </w:p>
          <w:p>
            <w:pPr>
              <w:pStyle w:val="9"/>
              <w:spacing w:before="4"/>
              <w:rPr>
                <w:rFonts w:ascii="Cambria"/>
                <w:sz w:val="20"/>
              </w:rPr>
            </w:pPr>
          </w:p>
          <w:p>
            <w:pPr>
              <w:pStyle w:val="9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_</w:t>
            </w:r>
          </w:p>
        </w:tc>
        <w:tc>
          <w:tcPr>
            <w:tcW w:w="902" w:type="dxa"/>
          </w:tcPr>
          <w:p>
            <w:pPr>
              <w:pStyle w:val="9"/>
              <w:rPr>
                <w:rFonts w:ascii="Cambria"/>
                <w:sz w:val="26"/>
              </w:rPr>
            </w:pPr>
          </w:p>
          <w:p>
            <w:pPr>
              <w:pStyle w:val="9"/>
              <w:spacing w:before="4"/>
              <w:rPr>
                <w:rFonts w:ascii="Cambria"/>
                <w:sz w:val="20"/>
              </w:rPr>
            </w:pPr>
          </w:p>
          <w:p>
            <w:pPr>
              <w:pStyle w:val="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_</w:t>
            </w:r>
          </w:p>
        </w:tc>
        <w:tc>
          <w:tcPr>
            <w:tcW w:w="811" w:type="dxa"/>
          </w:tcPr>
          <w:p>
            <w:pPr>
              <w:pStyle w:val="9"/>
              <w:rPr>
                <w:rFonts w:ascii="Cambria"/>
                <w:sz w:val="26"/>
              </w:rPr>
            </w:pPr>
          </w:p>
          <w:p>
            <w:pPr>
              <w:pStyle w:val="9"/>
              <w:spacing w:before="4"/>
              <w:rPr>
                <w:rFonts w:ascii="Cambria"/>
                <w:sz w:val="20"/>
              </w:rPr>
            </w:pPr>
          </w:p>
          <w:p>
            <w:pPr>
              <w:pStyle w:val="9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_</w:t>
            </w:r>
          </w:p>
        </w:tc>
        <w:tc>
          <w:tcPr>
            <w:tcW w:w="989" w:type="dxa"/>
          </w:tcPr>
          <w:p>
            <w:pPr>
              <w:pStyle w:val="9"/>
              <w:rPr>
                <w:rFonts w:ascii="Cambria"/>
                <w:sz w:val="26"/>
              </w:rPr>
            </w:pPr>
          </w:p>
          <w:p>
            <w:pPr>
              <w:pStyle w:val="9"/>
              <w:spacing w:before="4"/>
              <w:rPr>
                <w:rFonts w:ascii="Cambria"/>
                <w:sz w:val="20"/>
              </w:rPr>
            </w:pPr>
          </w:p>
          <w:p>
            <w:pPr>
              <w:pStyle w:val="9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_</w:t>
            </w:r>
          </w:p>
        </w:tc>
        <w:tc>
          <w:tcPr>
            <w:tcW w:w="720" w:type="dxa"/>
          </w:tcPr>
          <w:p>
            <w:pPr>
              <w:pStyle w:val="9"/>
              <w:rPr>
                <w:rFonts w:ascii="Cambria"/>
                <w:sz w:val="26"/>
              </w:rPr>
            </w:pPr>
          </w:p>
          <w:p>
            <w:pPr>
              <w:pStyle w:val="9"/>
              <w:spacing w:before="4"/>
              <w:rPr>
                <w:rFonts w:ascii="Cambria"/>
                <w:sz w:val="20"/>
              </w:rPr>
            </w:pPr>
          </w:p>
          <w:p>
            <w:pPr>
              <w:pStyle w:val="9"/>
              <w:ind w:left="151"/>
              <w:rPr>
                <w:sz w:val="24"/>
              </w:rPr>
            </w:pPr>
            <w:r>
              <w:rPr>
                <w:sz w:val="24"/>
              </w:rPr>
              <w:t>88.4</w:t>
            </w:r>
          </w:p>
          <w:p>
            <w:pPr>
              <w:pStyle w:val="9"/>
              <w:spacing w:before="3"/>
              <w:ind w:left="171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spacing w:before="7"/>
        <w:rPr>
          <w:sz w:val="10"/>
        </w:rPr>
      </w:pPr>
      <w:r>
        <w:pict>
          <v:shape id="_x0000_s1053" o:spid="_x0000_s1053" o:spt="202" type="#_x0000_t202" style="position:absolute;left:0pt;margin-left:66.5pt;margin-top:8.4pt;height:20.4pt;width:462.7pt;mso-position-horizontal-relative:page;mso-wrap-distance-bottom:0pt;mso-wrap-distance-top:0pt;z-index:-251643904;mso-width-relative:page;mso-height-relative:page;" fillcolor="#C0C0C0" filled="t" stroked="t" coordsize="21600,21600">
            <v:path/>
            <v:fill on="t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3"/>
                    <w:ind w:left="105" w:right="0" w:firstLine="0"/>
                    <w:jc w:val="left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w w:val="115"/>
                      <w:sz w:val="32"/>
                    </w:rPr>
                    <w:t>COMPUTER</w:t>
                  </w:r>
                  <w:r>
                    <w:rPr>
                      <w:rFonts w:ascii="Cambria"/>
                      <w:b/>
                      <w:spacing w:val="12"/>
                      <w:w w:val="115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w w:val="115"/>
                      <w:sz w:val="32"/>
                    </w:rPr>
                    <w:t>KNOWLEDGE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"/>
        <w:rPr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1372"/>
          <w:tab w:val="left" w:pos="1373"/>
        </w:tabs>
        <w:spacing w:before="96" w:after="0" w:line="327" w:lineRule="exact"/>
        <w:ind w:left="1372" w:right="0" w:hanging="453"/>
        <w:jc w:val="left"/>
        <w:rPr>
          <w:rFonts w:ascii="Wingdings" w:hAnsi="Wingdings"/>
          <w:sz w:val="28"/>
        </w:rPr>
      </w:pPr>
      <w:r>
        <w:rPr>
          <w:rFonts w:ascii="Cambria" w:hAnsi="Cambria"/>
          <w:w w:val="110"/>
          <w:sz w:val="28"/>
        </w:rPr>
        <w:t>Basic</w:t>
      </w:r>
      <w:r>
        <w:rPr>
          <w:rFonts w:ascii="Cambria" w:hAnsi="Cambria"/>
          <w:spacing w:val="35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Knowledge</w:t>
      </w:r>
    </w:p>
    <w:p>
      <w:pPr>
        <w:pStyle w:val="8"/>
        <w:numPr>
          <w:ilvl w:val="0"/>
          <w:numId w:val="1"/>
        </w:numPr>
        <w:tabs>
          <w:tab w:val="left" w:pos="1405"/>
          <w:tab w:val="left" w:pos="1406"/>
        </w:tabs>
        <w:spacing w:before="0" w:after="0" w:line="273" w:lineRule="exact"/>
        <w:ind w:left="1405" w:right="0" w:hanging="486"/>
        <w:jc w:val="left"/>
        <w:rPr>
          <w:rFonts w:ascii="Wingdings" w:hAnsi="Wingdings"/>
          <w:sz w:val="24"/>
        </w:rPr>
      </w:pPr>
      <w:r>
        <w:rPr>
          <w:sz w:val="24"/>
        </w:rPr>
        <w:t>Basics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electrical</w:t>
      </w:r>
      <w:r>
        <w:rPr>
          <w:spacing w:val="-4"/>
          <w:sz w:val="24"/>
        </w:rPr>
        <w:t xml:space="preserve"> </w:t>
      </w:r>
      <w:r>
        <w:rPr>
          <w:sz w:val="24"/>
        </w:rPr>
        <w:t>fundamentals</w:t>
      </w:r>
      <w:r>
        <w:rPr>
          <w:spacing w:val="-6"/>
          <w:sz w:val="24"/>
        </w:rPr>
        <w:t xml:space="preserve"> </w:t>
      </w:r>
      <w:r>
        <w:rPr>
          <w:sz w:val="24"/>
        </w:rPr>
        <w:t>(basics)</w:t>
      </w:r>
    </w:p>
    <w:p>
      <w:pPr>
        <w:pStyle w:val="8"/>
        <w:numPr>
          <w:ilvl w:val="0"/>
          <w:numId w:val="1"/>
        </w:numPr>
        <w:tabs>
          <w:tab w:val="left" w:pos="1405"/>
          <w:tab w:val="left" w:pos="1406"/>
        </w:tabs>
        <w:spacing w:before="0" w:after="0" w:line="275" w:lineRule="exact"/>
        <w:ind w:left="1405" w:right="0" w:hanging="486"/>
        <w:jc w:val="left"/>
        <w:rPr>
          <w:rFonts w:ascii="Wingdings" w:hAnsi="Wingdings"/>
          <w:sz w:val="24"/>
        </w:rPr>
      </w:pPr>
      <w:r>
        <w:rPr>
          <w:sz w:val="24"/>
        </w:rPr>
        <w:t>Hardware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networking</w:t>
      </w:r>
    </w:p>
    <w:p>
      <w:pPr>
        <w:spacing w:after="0" w:line="275" w:lineRule="exact"/>
        <w:jc w:val="left"/>
        <w:rPr>
          <w:rFonts w:ascii="Wingdings" w:hAnsi="Wingdings"/>
          <w:sz w:val="24"/>
        </w:rPr>
        <w:sectPr>
          <w:pgSz w:w="11910" w:h="16840"/>
          <w:pgMar w:top="540" w:right="540" w:bottom="280" w:left="880" w:header="720" w:footer="720" w:gutter="0"/>
          <w:pgBorders w:offsetFrom="page">
            <w:top w:val="thickThinSmallGap" w:color="000000" w:sz="24" w:space="25"/>
            <w:left w:val="thickThinSmallGap" w:color="000000" w:sz="24" w:space="25"/>
            <w:bottom w:val="thinThickSmallGap" w:color="000000" w:sz="24" w:space="24"/>
            <w:right w:val="thinThickSmallGap" w:color="000000" w:sz="24" w:space="24"/>
          </w:pgBorders>
          <w:cols w:space="720" w:num="1"/>
        </w:sectPr>
      </w:pPr>
    </w:p>
    <w:p>
      <w:pPr>
        <w:spacing w:line="240" w:lineRule="auto"/>
        <w:ind w:left="445" w:right="0" w:firstLine="0"/>
        <w:rPr>
          <w:sz w:val="20"/>
        </w:rPr>
      </w:pPr>
      <w:r>
        <w:rPr>
          <w:sz w:val="20"/>
        </w:rPr>
        <w:pict>
          <v:shape id="_x0000_s1054" o:spid="_x0000_s1054" o:spt="202" type="#_x0000_t202" style="height:20.2pt;width:462.7pt;" fillcolor="#C0C0C0" filled="t" stroked="t" coordsize="21600,21600">
            <v:path/>
            <v:fill on="t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3"/>
                    <w:ind w:left="105" w:right="0" w:firstLine="0"/>
                    <w:jc w:val="left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w w:val="115"/>
                      <w:sz w:val="32"/>
                    </w:rPr>
                    <w:t>SOFTWARE</w:t>
                  </w:r>
                  <w:r>
                    <w:rPr>
                      <w:rFonts w:ascii="Cambria"/>
                      <w:b/>
                      <w:spacing w:val="45"/>
                      <w:w w:val="115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w w:val="115"/>
                      <w:sz w:val="32"/>
                    </w:rPr>
                    <w:t>SKILLS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5" w:line="240" w:lineRule="auto"/>
        <w:rPr>
          <w:sz w:val="21"/>
        </w:rPr>
      </w:pPr>
    </w:p>
    <w:p>
      <w:pPr>
        <w:pStyle w:val="8"/>
        <w:numPr>
          <w:ilvl w:val="1"/>
          <w:numId w:val="1"/>
        </w:numPr>
        <w:tabs>
          <w:tab w:val="left" w:pos="2721"/>
          <w:tab w:val="left" w:pos="2722"/>
        </w:tabs>
        <w:spacing w:before="92" w:after="0" w:line="275" w:lineRule="exact"/>
        <w:ind w:left="2721" w:right="0" w:hanging="846"/>
        <w:jc w:val="left"/>
        <w:rPr>
          <w:sz w:val="24"/>
        </w:rPr>
      </w:pPr>
      <w:r>
        <w:rPr>
          <w:sz w:val="24"/>
        </w:rPr>
        <w:t>DSA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python(basics)</w:t>
      </w:r>
    </w:p>
    <w:p>
      <w:pPr>
        <w:pStyle w:val="8"/>
        <w:numPr>
          <w:ilvl w:val="1"/>
          <w:numId w:val="1"/>
        </w:numPr>
        <w:tabs>
          <w:tab w:val="left" w:pos="2721"/>
          <w:tab w:val="left" w:pos="2722"/>
        </w:tabs>
        <w:spacing w:before="0" w:after="0" w:line="275" w:lineRule="exact"/>
        <w:ind w:left="2721" w:right="0" w:hanging="846"/>
        <w:jc w:val="left"/>
        <w:rPr>
          <w:sz w:val="24"/>
        </w:rPr>
      </w:pPr>
      <w:r>
        <w:rPr>
          <w:sz w:val="24"/>
        </w:rPr>
        <w:t>OOPS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</w:p>
    <w:p>
      <w:pPr>
        <w:pStyle w:val="8"/>
        <w:numPr>
          <w:ilvl w:val="1"/>
          <w:numId w:val="1"/>
        </w:numPr>
        <w:tabs>
          <w:tab w:val="left" w:pos="2721"/>
          <w:tab w:val="left" w:pos="2722"/>
        </w:tabs>
        <w:spacing w:before="3" w:after="0" w:line="275" w:lineRule="exact"/>
        <w:ind w:left="2721" w:right="0" w:hanging="846"/>
        <w:jc w:val="left"/>
        <w:rPr>
          <w:sz w:val="24"/>
        </w:rPr>
      </w:pPr>
      <w:r>
        <w:rPr>
          <w:sz w:val="24"/>
        </w:rPr>
        <w:t>SQL</w:t>
      </w:r>
      <w:r>
        <w:rPr>
          <w:spacing w:val="-5"/>
          <w:sz w:val="24"/>
        </w:rPr>
        <w:t xml:space="preserve"> </w:t>
      </w:r>
      <w:r>
        <w:rPr>
          <w:sz w:val="24"/>
        </w:rPr>
        <w:t>(basics)</w:t>
      </w:r>
    </w:p>
    <w:p>
      <w:pPr>
        <w:pStyle w:val="8"/>
        <w:numPr>
          <w:ilvl w:val="1"/>
          <w:numId w:val="1"/>
        </w:numPr>
        <w:tabs>
          <w:tab w:val="left" w:pos="2721"/>
          <w:tab w:val="left" w:pos="2722"/>
        </w:tabs>
        <w:spacing w:before="0" w:after="0" w:line="275" w:lineRule="exact"/>
        <w:ind w:left="2721" w:right="0" w:hanging="846"/>
        <w:jc w:val="left"/>
        <w:rPr>
          <w:sz w:val="24"/>
        </w:rPr>
      </w:pPr>
      <w:r>
        <w:rPr>
          <w:sz w:val="24"/>
        </w:rPr>
        <w:t>DBMS(basics)</w:t>
      </w:r>
    </w:p>
    <w:p>
      <w:pPr>
        <w:pStyle w:val="8"/>
        <w:numPr>
          <w:ilvl w:val="1"/>
          <w:numId w:val="1"/>
        </w:numPr>
        <w:tabs>
          <w:tab w:val="left" w:pos="2721"/>
          <w:tab w:val="left" w:pos="2722"/>
        </w:tabs>
        <w:spacing w:before="2" w:after="0" w:line="240" w:lineRule="auto"/>
        <w:ind w:left="2721" w:right="0" w:hanging="846"/>
        <w:jc w:val="left"/>
        <w:rPr>
          <w:sz w:val="24"/>
        </w:rPr>
      </w:pPr>
      <w:r>
        <w:rPr>
          <w:sz w:val="24"/>
        </w:rPr>
        <w:t>HTML</w:t>
      </w:r>
      <w:r>
        <w:rPr>
          <w:spacing w:val="-6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(basics)</w:t>
      </w:r>
    </w:p>
    <w:p>
      <w:pPr>
        <w:spacing w:before="0" w:line="240" w:lineRule="auto"/>
        <w:rPr>
          <w:sz w:val="20"/>
        </w:rPr>
      </w:pPr>
    </w:p>
    <w:p>
      <w:pPr>
        <w:spacing w:before="4" w:line="240" w:lineRule="auto"/>
        <w:rPr>
          <w:sz w:val="16"/>
        </w:rPr>
      </w:pPr>
      <w:r>
        <w:pict>
          <v:shape id="_x0000_s1055" o:spid="_x0000_s1055" o:spt="202" type="#_x0000_t202" style="position:absolute;left:0pt;margin-left:66.5pt;margin-top:11.6pt;height:20.2pt;width:462.7pt;mso-position-horizontal-relative:page;mso-wrap-distance-bottom:0pt;mso-wrap-distance-top:0pt;z-index:-251642880;mso-width-relative:page;mso-height-relative:page;" fillcolor="#C0C0C0" filled="t" stroked="t" coordsize="21600,21600">
            <v:path/>
            <v:fill on="t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3"/>
                    <w:ind w:left="105" w:right="0" w:firstLine="0"/>
                    <w:jc w:val="left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spacing w:val="-2"/>
                      <w:w w:val="120"/>
                      <w:sz w:val="32"/>
                    </w:rPr>
                    <w:t>WORK</w:t>
                  </w:r>
                  <w:r>
                    <w:rPr>
                      <w:rFonts w:ascii="Cambria"/>
                      <w:b/>
                      <w:spacing w:val="-13"/>
                      <w:w w:val="120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-1"/>
                      <w:w w:val="120"/>
                      <w:sz w:val="32"/>
                    </w:rPr>
                    <w:t>EXPERIENCE</w:t>
                  </w:r>
                </w:p>
              </w:txbxContent>
            </v:textbox>
            <w10:wrap type="topAndBottom"/>
          </v:shape>
        </w:pict>
      </w:r>
    </w:p>
    <w:p>
      <w:pPr>
        <w:spacing w:before="4" w:line="240" w:lineRule="auto"/>
        <w:rPr>
          <w:sz w:val="21"/>
        </w:rPr>
      </w:pPr>
    </w:p>
    <w:p>
      <w:pPr>
        <w:pStyle w:val="8"/>
        <w:numPr>
          <w:ilvl w:val="1"/>
          <w:numId w:val="1"/>
        </w:numPr>
        <w:tabs>
          <w:tab w:val="left" w:pos="2721"/>
          <w:tab w:val="left" w:pos="2722"/>
        </w:tabs>
        <w:spacing w:before="92" w:after="0" w:line="240" w:lineRule="auto"/>
        <w:ind w:left="2721" w:right="0" w:hanging="846"/>
        <w:jc w:val="left"/>
        <w:rPr>
          <w:sz w:val="24"/>
        </w:rPr>
      </w:pPr>
      <w:r>
        <w:rPr>
          <w:sz w:val="24"/>
        </w:rPr>
        <w:t>Fresher</w:t>
      </w:r>
    </w:p>
    <w:p>
      <w:pPr>
        <w:spacing w:before="0" w:line="240" w:lineRule="auto"/>
        <w:rPr>
          <w:sz w:val="20"/>
        </w:rPr>
      </w:pPr>
    </w:p>
    <w:p>
      <w:pPr>
        <w:spacing w:before="8" w:line="240" w:lineRule="auto"/>
        <w:rPr>
          <w:sz w:val="11"/>
        </w:rPr>
      </w:pPr>
      <w:r>
        <w:pict>
          <v:shape id="_x0000_s1056" o:spid="_x0000_s1056" o:spt="202" type="#_x0000_t202" style="position:absolute;left:0pt;margin-left:66.5pt;margin-top:8.9pt;height:20.4pt;width:462.7pt;mso-position-horizontal-relative:page;mso-wrap-distance-bottom:0pt;mso-wrap-distance-top:0pt;z-index:-251642880;mso-width-relative:page;mso-height-relative:page;" fillcolor="#C0C0C0" filled="t" stroked="t" coordsize="21600,21600">
            <v:path/>
            <v:fill on="t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3"/>
                    <w:ind w:left="105" w:right="0" w:firstLine="0"/>
                    <w:jc w:val="left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w w:val="115"/>
                      <w:sz w:val="32"/>
                    </w:rPr>
                    <w:t>Strengths</w:t>
                  </w:r>
                </w:p>
              </w:txbxContent>
            </v:textbox>
            <w10:wrap type="topAndBottom"/>
          </v:shape>
        </w:pict>
      </w:r>
    </w:p>
    <w:p>
      <w:pPr>
        <w:spacing w:before="4" w:line="240" w:lineRule="auto"/>
        <w:rPr>
          <w:sz w:val="21"/>
        </w:rPr>
      </w:pPr>
    </w:p>
    <w:p>
      <w:pPr>
        <w:pStyle w:val="8"/>
        <w:numPr>
          <w:ilvl w:val="0"/>
          <w:numId w:val="4"/>
        </w:numPr>
        <w:tabs>
          <w:tab w:val="left" w:pos="1637"/>
        </w:tabs>
        <w:spacing w:before="92" w:after="0" w:line="240" w:lineRule="auto"/>
        <w:ind w:left="1636" w:right="0" w:hanging="361"/>
        <w:jc w:val="left"/>
        <w:rPr>
          <w:sz w:val="24"/>
        </w:rPr>
      </w:pP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coordinating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teammates/workmates</w:t>
      </w:r>
    </w:p>
    <w:p>
      <w:pPr>
        <w:pStyle w:val="8"/>
        <w:numPr>
          <w:ilvl w:val="0"/>
          <w:numId w:val="4"/>
        </w:numPr>
        <w:tabs>
          <w:tab w:val="left" w:pos="1637"/>
        </w:tabs>
        <w:spacing w:before="2" w:after="0" w:line="275" w:lineRule="exact"/>
        <w:ind w:left="1636" w:right="0" w:hanging="361"/>
        <w:jc w:val="left"/>
        <w:rPr>
          <w:sz w:val="24"/>
        </w:rPr>
      </w:pP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5"/>
          <w:sz w:val="24"/>
        </w:rPr>
        <w:t xml:space="preserve"> </w:t>
      </w:r>
      <w:r>
        <w:rPr>
          <w:sz w:val="24"/>
        </w:rPr>
        <w:t>specially</w:t>
      </w:r>
      <w:r>
        <w:rPr>
          <w:spacing w:val="-8"/>
          <w:sz w:val="24"/>
        </w:rPr>
        <w:t xml:space="preserve"> </w:t>
      </w:r>
      <w:r>
        <w:rPr>
          <w:sz w:val="24"/>
        </w:rPr>
        <w:t>Entertainment</w:t>
      </w:r>
      <w:r>
        <w:rPr>
          <w:spacing w:val="1"/>
          <w:sz w:val="24"/>
        </w:rPr>
        <w:t xml:space="preserve"> </w:t>
      </w:r>
      <w:r>
        <w:rPr>
          <w:sz w:val="24"/>
        </w:rPr>
        <w:t>fields</w:t>
      </w:r>
    </w:p>
    <w:p>
      <w:pPr>
        <w:pStyle w:val="8"/>
        <w:numPr>
          <w:ilvl w:val="0"/>
          <w:numId w:val="4"/>
        </w:numPr>
        <w:tabs>
          <w:tab w:val="left" w:pos="1637"/>
        </w:tabs>
        <w:spacing w:before="0" w:after="0" w:line="275" w:lineRule="exact"/>
        <w:ind w:left="1636" w:right="0" w:hanging="361"/>
        <w:jc w:val="left"/>
        <w:rPr>
          <w:sz w:val="24"/>
        </w:rPr>
      </w:pPr>
      <w:r>
        <w:rPr>
          <w:sz w:val="24"/>
        </w:rPr>
        <w:t>Trust</w:t>
      </w:r>
      <w:r>
        <w:rPr>
          <w:spacing w:val="1"/>
          <w:sz w:val="24"/>
        </w:rPr>
        <w:t xml:space="preserve"> </w:t>
      </w:r>
      <w:r>
        <w:rPr>
          <w:sz w:val="24"/>
        </w:rPr>
        <w:t>worthy</w:t>
      </w:r>
    </w:p>
    <w:p>
      <w:pPr>
        <w:spacing w:before="0" w:line="240" w:lineRule="auto"/>
        <w:rPr>
          <w:sz w:val="20"/>
        </w:rPr>
      </w:pPr>
    </w:p>
    <w:p>
      <w:pPr>
        <w:spacing w:before="4" w:line="240" w:lineRule="auto"/>
        <w:rPr>
          <w:sz w:val="16"/>
        </w:rPr>
      </w:pPr>
      <w:r>
        <w:pict>
          <v:shape id="_x0000_s1057" o:spid="_x0000_s1057" o:spt="202" type="#_x0000_t202" style="position:absolute;left:0pt;margin-left:66.5pt;margin-top:11.6pt;height:23.3pt;width:462.7pt;mso-position-horizontal-relative:page;mso-wrap-distance-bottom:0pt;mso-wrap-distance-top:0pt;z-index:-251641856;mso-width-relative:page;mso-height-relative:page;" fillcolor="#C0C0C0" filled="t" stroked="t" coordsize="21600,21600">
            <v:path/>
            <v:fill on="t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22"/>
                    <w:ind w:left="105" w:right="0" w:firstLine="0"/>
                    <w:jc w:val="left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w w:val="120"/>
                      <w:sz w:val="32"/>
                    </w:rPr>
                    <w:t>PERSONAL</w:t>
                  </w:r>
                  <w:r>
                    <w:rPr>
                      <w:rFonts w:ascii="Cambria"/>
                      <w:b/>
                      <w:spacing w:val="-13"/>
                      <w:w w:val="120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w w:val="120"/>
                      <w:sz w:val="32"/>
                    </w:rPr>
                    <w:t>PROFILE</w:t>
                  </w:r>
                  <w:r>
                    <w:rPr>
                      <w:rFonts w:ascii="Cambria"/>
                      <w:b/>
                      <w:spacing w:val="-17"/>
                      <w:w w:val="120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w w:val="120"/>
                      <w:sz w:val="32"/>
                    </w:rPr>
                    <w:t>:</w:t>
                  </w:r>
                </w:p>
              </w:txbxContent>
            </v:textbox>
            <w10:wrap type="topAndBottom"/>
          </v:shape>
        </w:pict>
      </w:r>
    </w:p>
    <w:p>
      <w:pPr>
        <w:spacing w:before="1" w:line="240" w:lineRule="auto"/>
        <w:rPr>
          <w:sz w:val="17"/>
        </w:rPr>
      </w:pPr>
    </w:p>
    <w:p>
      <w:pPr>
        <w:tabs>
          <w:tab w:val="left" w:pos="4882"/>
          <w:tab w:val="left" w:pos="5602"/>
        </w:tabs>
        <w:spacing w:before="99" w:line="375" w:lineRule="exact"/>
        <w:ind w:left="1281" w:right="0" w:firstLine="0"/>
        <w:jc w:val="left"/>
        <w:rPr>
          <w:rFonts w:ascii="Cambria"/>
          <w:b/>
          <w:sz w:val="32"/>
        </w:rPr>
      </w:pPr>
      <w:r>
        <w:rPr>
          <w:rFonts w:ascii="Cambria"/>
          <w:w w:val="110"/>
          <w:sz w:val="28"/>
        </w:rPr>
        <w:t>Name</w:t>
      </w:r>
      <w:r>
        <w:rPr>
          <w:rFonts w:ascii="Cambria"/>
          <w:w w:val="110"/>
          <w:sz w:val="28"/>
        </w:rPr>
        <w:tab/>
      </w:r>
      <w:r>
        <w:rPr>
          <w:rFonts w:ascii="Cambria"/>
          <w:w w:val="110"/>
          <w:sz w:val="28"/>
        </w:rPr>
        <w:t>:</w:t>
      </w:r>
      <w:r>
        <w:rPr>
          <w:rFonts w:ascii="Cambria"/>
          <w:w w:val="110"/>
          <w:sz w:val="28"/>
        </w:rPr>
        <w:tab/>
      </w:r>
      <w:r>
        <w:rPr>
          <w:rFonts w:ascii="Cambria"/>
          <w:b/>
          <w:w w:val="110"/>
          <w:sz w:val="32"/>
        </w:rPr>
        <w:t>Pavana</w:t>
      </w:r>
      <w:r>
        <w:rPr>
          <w:rFonts w:ascii="Cambria"/>
          <w:b/>
          <w:spacing w:val="31"/>
          <w:w w:val="110"/>
          <w:sz w:val="32"/>
        </w:rPr>
        <w:t xml:space="preserve"> </w:t>
      </w:r>
      <w:r>
        <w:rPr>
          <w:rFonts w:ascii="Cambria"/>
          <w:b/>
          <w:w w:val="110"/>
          <w:sz w:val="32"/>
        </w:rPr>
        <w:t>B</w:t>
      </w:r>
      <w:r>
        <w:rPr>
          <w:rFonts w:ascii="Cambria"/>
          <w:b/>
          <w:spacing w:val="24"/>
          <w:w w:val="110"/>
          <w:sz w:val="32"/>
        </w:rPr>
        <w:t xml:space="preserve"> </w:t>
      </w:r>
      <w:r>
        <w:rPr>
          <w:rFonts w:ascii="Cambria"/>
          <w:b/>
          <w:w w:val="110"/>
          <w:sz w:val="32"/>
        </w:rPr>
        <w:t>N</w:t>
      </w:r>
    </w:p>
    <w:p>
      <w:pPr>
        <w:pStyle w:val="6"/>
        <w:tabs>
          <w:tab w:val="left" w:pos="4882"/>
          <w:tab w:val="left" w:pos="5602"/>
        </w:tabs>
        <w:spacing w:line="328" w:lineRule="exact"/>
        <w:ind w:left="1281"/>
      </w:pPr>
      <w:r>
        <w:rPr>
          <w:w w:val="115"/>
        </w:rPr>
        <w:t xml:space="preserve">Father </w:t>
      </w:r>
      <w:r>
        <w:rPr>
          <w:spacing w:val="22"/>
          <w:w w:val="115"/>
        </w:rPr>
        <w:t xml:space="preserve"> </w:t>
      </w:r>
      <w:r>
        <w:rPr>
          <w:w w:val="115"/>
        </w:rPr>
        <w:t>Name</w:t>
      </w:r>
      <w:r>
        <w:rPr>
          <w:w w:val="115"/>
        </w:rPr>
        <w:tab/>
      </w:r>
      <w:r>
        <w:rPr>
          <w:w w:val="115"/>
        </w:rPr>
        <w:t>:</w:t>
      </w:r>
      <w:r>
        <w:rPr>
          <w:w w:val="115"/>
        </w:rPr>
        <w:tab/>
      </w:r>
      <w:r>
        <w:rPr>
          <w:w w:val="115"/>
        </w:rPr>
        <w:t>Nanjundaiah</w:t>
      </w:r>
    </w:p>
    <w:p>
      <w:pPr>
        <w:pStyle w:val="6"/>
        <w:tabs>
          <w:tab w:val="left" w:pos="4882"/>
          <w:tab w:val="left" w:pos="5515"/>
        </w:tabs>
        <w:spacing w:before="99"/>
        <w:ind w:left="1281"/>
      </w:pPr>
      <w:r>
        <w:rPr>
          <w:w w:val="115"/>
        </w:rPr>
        <w:t>Date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20"/>
          <w:w w:val="115"/>
        </w:rPr>
        <w:t xml:space="preserve"> </w:t>
      </w:r>
      <w:r>
        <w:rPr>
          <w:w w:val="115"/>
        </w:rPr>
        <w:t>Birth</w:t>
      </w:r>
      <w:r>
        <w:rPr>
          <w:w w:val="115"/>
        </w:rPr>
        <w:tab/>
      </w:r>
      <w:r>
        <w:rPr>
          <w:w w:val="115"/>
        </w:rPr>
        <w:t>:</w:t>
      </w:r>
      <w:r>
        <w:rPr>
          <w:w w:val="115"/>
        </w:rPr>
        <w:tab/>
      </w:r>
      <w:r>
        <w:rPr>
          <w:w w:val="115"/>
        </w:rPr>
        <w:t>15-06-2005</w:t>
      </w:r>
    </w:p>
    <w:p>
      <w:pPr>
        <w:pStyle w:val="6"/>
        <w:tabs>
          <w:tab w:val="left" w:pos="4882"/>
          <w:tab w:val="left" w:pos="5602"/>
        </w:tabs>
        <w:spacing w:before="99"/>
        <w:ind w:left="1281"/>
      </w:pPr>
      <w:r>
        <w:rPr>
          <w:w w:val="115"/>
        </w:rPr>
        <w:t>Gender</w:t>
      </w:r>
      <w:r>
        <w:rPr>
          <w:w w:val="115"/>
        </w:rPr>
        <w:tab/>
      </w:r>
      <w:r>
        <w:rPr>
          <w:w w:val="115"/>
        </w:rPr>
        <w:t>:</w:t>
      </w:r>
      <w:r>
        <w:rPr>
          <w:w w:val="115"/>
        </w:rPr>
        <w:tab/>
      </w:r>
      <w:r>
        <w:rPr>
          <w:w w:val="115"/>
        </w:rPr>
        <w:t>Male</w:t>
      </w:r>
    </w:p>
    <w:p>
      <w:pPr>
        <w:pStyle w:val="6"/>
        <w:tabs>
          <w:tab w:val="left" w:pos="4882"/>
          <w:tab w:val="left" w:pos="5602"/>
        </w:tabs>
        <w:spacing w:before="104"/>
        <w:ind w:left="1281"/>
      </w:pPr>
      <w:r>
        <w:rPr>
          <w:w w:val="115"/>
        </w:rPr>
        <w:t>Nationality</w:t>
      </w:r>
      <w:r>
        <w:rPr>
          <w:w w:val="115"/>
        </w:rPr>
        <w:tab/>
      </w:r>
      <w:r>
        <w:rPr>
          <w:w w:val="115"/>
        </w:rPr>
        <w:t>:</w:t>
      </w:r>
      <w:r>
        <w:rPr>
          <w:w w:val="115"/>
        </w:rPr>
        <w:tab/>
      </w:r>
      <w:r>
        <w:rPr>
          <w:w w:val="115"/>
        </w:rPr>
        <w:t>Indian.</w:t>
      </w:r>
    </w:p>
    <w:p>
      <w:pPr>
        <w:pStyle w:val="6"/>
        <w:tabs>
          <w:tab w:val="left" w:pos="4882"/>
          <w:tab w:val="left" w:pos="5602"/>
        </w:tabs>
        <w:spacing w:before="99" w:line="312" w:lineRule="auto"/>
        <w:ind w:left="1281" w:right="936"/>
      </w:pPr>
      <w:r>
        <w:rPr>
          <w:w w:val="115"/>
        </w:rPr>
        <w:t>Languages</w:t>
      </w:r>
      <w:r>
        <w:rPr>
          <w:spacing w:val="1"/>
          <w:w w:val="115"/>
        </w:rPr>
        <w:t xml:space="preserve"> </w:t>
      </w:r>
      <w:r>
        <w:rPr>
          <w:w w:val="115"/>
        </w:rPr>
        <w:t>Known</w:t>
      </w:r>
      <w:r>
        <w:rPr>
          <w:w w:val="115"/>
        </w:rPr>
        <w:tab/>
      </w:r>
      <w:r>
        <w:rPr>
          <w:w w:val="115"/>
        </w:rPr>
        <w:t>:</w:t>
      </w:r>
      <w:r>
        <w:rPr>
          <w:w w:val="115"/>
        </w:rPr>
        <w:tab/>
      </w:r>
      <w:r>
        <w:rPr>
          <w:w w:val="115"/>
        </w:rPr>
        <w:t>Kannada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English</w:t>
      </w:r>
      <w:r>
        <w:rPr>
          <w:spacing w:val="1"/>
          <w:w w:val="115"/>
        </w:rPr>
        <w:t xml:space="preserve"> </w:t>
      </w:r>
      <w:r>
        <w:rPr>
          <w:w w:val="115"/>
        </w:rPr>
        <w:t>Hobbies</w:t>
      </w:r>
      <w:r>
        <w:rPr>
          <w:w w:val="115"/>
        </w:rPr>
        <w:tab/>
      </w:r>
      <w:r>
        <w:rPr>
          <w:w w:val="115"/>
        </w:rPr>
        <w:t>:</w:t>
      </w:r>
      <w:r>
        <w:rPr>
          <w:w w:val="115"/>
        </w:rPr>
        <w:tab/>
      </w:r>
      <w:r>
        <w:rPr>
          <w:w w:val="115"/>
        </w:rPr>
        <w:t>Playing</w:t>
      </w:r>
      <w:r>
        <w:rPr>
          <w:spacing w:val="15"/>
          <w:w w:val="115"/>
        </w:rPr>
        <w:t xml:space="preserve"> </w:t>
      </w:r>
      <w:r>
        <w:rPr>
          <w:w w:val="115"/>
        </w:rPr>
        <w:t>Sports,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8"/>
          <w:w w:val="115"/>
        </w:rPr>
        <w:t xml:space="preserve"> </w:t>
      </w:r>
      <w:r>
        <w:rPr>
          <w:w w:val="115"/>
        </w:rPr>
        <w:t>Reading.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5"/>
        </w:rPr>
      </w:pPr>
      <w:r>
        <w:pict>
          <v:shape id="_x0000_s1058" o:spid="_x0000_s1058" o:spt="202" type="#_x0000_t202" style="position:absolute;left:0pt;margin-left:66.5pt;margin-top:11.05pt;height:20.4pt;width:462.7pt;mso-position-horizontal-relative:page;mso-wrap-distance-bottom:0pt;mso-wrap-distance-top:0pt;z-index:-251641856;mso-width-relative:page;mso-height-relative:page;" fillcolor="#C0C0C0" filled="t" stroked="t" coordsize="21600,21600">
            <v:path/>
            <v:fill on="t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22"/>
                    <w:ind w:left="105" w:right="0" w:firstLine="0"/>
                    <w:jc w:val="left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w w:val="115"/>
                      <w:sz w:val="32"/>
                    </w:rPr>
                    <w:t>DECLARATION</w:t>
                  </w:r>
                  <w:r>
                    <w:rPr>
                      <w:rFonts w:ascii="Cambria"/>
                      <w:b/>
                      <w:spacing w:val="26"/>
                      <w:w w:val="115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w w:val="115"/>
                      <w:sz w:val="32"/>
                    </w:rPr>
                    <w:t>: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rPr>
          <w:sz w:val="17"/>
        </w:rPr>
      </w:pPr>
    </w:p>
    <w:p>
      <w:pPr>
        <w:pStyle w:val="6"/>
        <w:spacing w:before="96"/>
        <w:ind w:left="560" w:right="909" w:firstLine="902"/>
        <w:jc w:val="both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declare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the  information  and  facts  here  in  above</w:t>
      </w:r>
      <w:r>
        <w:rPr>
          <w:spacing w:val="1"/>
          <w:w w:val="110"/>
        </w:rPr>
        <w:t xml:space="preserve"> </w:t>
      </w:r>
      <w:r>
        <w:rPr>
          <w:w w:val="110"/>
        </w:rPr>
        <w:t>stated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correct</w:t>
      </w:r>
      <w:r>
        <w:rPr>
          <w:spacing w:val="1"/>
          <w:w w:val="110"/>
        </w:rPr>
        <w:t xml:space="preserve"> </w:t>
      </w:r>
      <w:r>
        <w:rPr>
          <w:w w:val="110"/>
        </w:rPr>
        <w:t>to  the  best  of  my  knowledge  and</w:t>
      </w:r>
      <w:r>
        <w:rPr>
          <w:spacing w:val="1"/>
          <w:w w:val="110"/>
        </w:rPr>
        <w:t xml:space="preserve"> </w:t>
      </w:r>
      <w:r>
        <w:rPr>
          <w:w w:val="110"/>
        </w:rPr>
        <w:t>belief.</w:t>
      </w:r>
    </w:p>
    <w:p>
      <w:pPr>
        <w:pStyle w:val="6"/>
        <w:spacing w:before="4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060" w:right="540" w:bottom="280" w:left="880" w:header="720" w:footer="720" w:gutter="0"/>
          <w:pgBorders w:offsetFrom="page">
            <w:top w:val="thickThinSmallGap" w:color="000000" w:sz="24" w:space="25"/>
            <w:left w:val="thickThinSmallGap" w:color="000000" w:sz="24" w:space="25"/>
            <w:bottom w:val="thinThickSmallGap" w:color="000000" w:sz="24" w:space="24"/>
            <w:right w:val="thinThickSmallGap" w:color="000000" w:sz="24" w:space="24"/>
          </w:pgBorders>
          <w:cols w:space="720" w:num="1"/>
        </w:sectPr>
      </w:pPr>
    </w:p>
    <w:p>
      <w:pPr>
        <w:spacing w:before="97" w:line="362" w:lineRule="auto"/>
        <w:ind w:left="560" w:right="26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w w:val="115"/>
          <w:sz w:val="28"/>
        </w:rPr>
        <w:t>Place :</w:t>
      </w:r>
      <w:r>
        <w:rPr>
          <w:rFonts w:ascii="Cambria"/>
          <w:b/>
          <w:spacing w:val="-68"/>
          <w:w w:val="115"/>
          <w:sz w:val="28"/>
        </w:rPr>
        <w:t xml:space="preserve"> </w:t>
      </w:r>
      <w:r>
        <w:rPr>
          <w:rFonts w:ascii="Cambria"/>
          <w:b/>
          <w:w w:val="115"/>
          <w:sz w:val="28"/>
        </w:rPr>
        <w:t>Date</w:t>
      </w:r>
      <w:r>
        <w:rPr>
          <w:rFonts w:ascii="Cambria"/>
          <w:b/>
          <w:spacing w:val="18"/>
          <w:w w:val="115"/>
          <w:sz w:val="28"/>
        </w:rPr>
        <w:t xml:space="preserve"> </w:t>
      </w:r>
      <w:r>
        <w:rPr>
          <w:rFonts w:ascii="Cambria"/>
          <w:b/>
          <w:w w:val="115"/>
          <w:sz w:val="28"/>
        </w:rPr>
        <w:t>:</w:t>
      </w:r>
    </w:p>
    <w:p>
      <w:pPr>
        <w:pStyle w:val="6"/>
        <w:rPr>
          <w:b/>
          <w:sz w:val="32"/>
        </w:rPr>
      </w:pPr>
      <w:r>
        <w:br w:type="column"/>
      </w:r>
    </w:p>
    <w:p>
      <w:pPr>
        <w:pStyle w:val="6"/>
        <w:rPr>
          <w:b/>
          <w:sz w:val="32"/>
        </w:rPr>
      </w:pPr>
    </w:p>
    <w:p>
      <w:pPr>
        <w:pStyle w:val="6"/>
        <w:spacing w:before="9"/>
        <w:rPr>
          <w:b/>
          <w:sz w:val="27"/>
        </w:rPr>
      </w:pPr>
    </w:p>
    <w:p>
      <w:pPr>
        <w:spacing w:before="1"/>
        <w:ind w:left="805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w w:val="120"/>
          <w:sz w:val="28"/>
        </w:rPr>
        <w:t>Sign.</w:t>
      </w:r>
    </w:p>
    <w:p>
      <w:pPr>
        <w:spacing w:before="1"/>
        <w:ind w:left="560" w:right="0" w:firstLine="0"/>
        <w:jc w:val="left"/>
        <w:rPr>
          <w:b/>
          <w:sz w:val="24"/>
        </w:rPr>
      </w:pPr>
      <w:r>
        <w:rPr>
          <w:b/>
          <w:sz w:val="24"/>
        </w:rPr>
        <w:t>(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Pavana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N)</w:t>
      </w:r>
    </w:p>
    <w:sectPr>
      <w:type w:val="continuous"/>
      <w:pgSz w:w="11910" w:h="16840"/>
      <w:pgMar w:top="540" w:right="540" w:bottom="280" w:left="880" w:header="720" w:footer="720" w:gutter="0"/>
      <w:pgBorders w:offsetFrom="page">
        <w:top w:val="thickThinSmallGap" w:color="000000" w:sz="24" w:space="25"/>
        <w:left w:val="thickThinSmallGap" w:color="000000" w:sz="24" w:space="25"/>
        <w:bottom w:val="thinThickSmallGap" w:color="000000" w:sz="24" w:space="24"/>
        <w:right w:val="thinThickSmallGap" w:color="000000" w:sz="24" w:space="24"/>
      </w:pgBorders>
      <w:cols w:equalWidth="0" w:num="2">
        <w:col w:w="1558" w:space="5707"/>
        <w:col w:w="322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"/>
      <w:lvlJc w:val="left"/>
      <w:pPr>
        <w:ind w:left="1636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7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4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3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19" w:hanging="360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"/>
      <w:lvlJc w:val="left"/>
      <w:pPr>
        <w:ind w:left="1636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7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4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3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19" w:hanging="360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"/>
      <w:lvlJc w:val="left"/>
      <w:pPr>
        <w:ind w:left="1372" w:hanging="452"/>
      </w:pPr>
      <w:rPr>
        <w:rFonts w:hint="default"/>
        <w:w w:val="99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2721" w:hanging="846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83" w:hanging="84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46" w:hanging="84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09" w:hanging="84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72" w:hanging="84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36" w:hanging="84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99" w:hanging="84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62" w:hanging="846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"/>
      <w:lvlJc w:val="left"/>
      <w:pPr>
        <w:ind w:left="1636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7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4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3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19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F7602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70"/>
      <w:ind w:left="4290" w:right="4619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3"/>
      <w:ind w:left="105"/>
      <w:outlineLvl w:val="2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mbria" w:hAnsi="Cambria" w:eastAsia="Cambria" w:cs="Cambria"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275" w:lineRule="exact"/>
      <w:ind w:left="2721" w:hanging="846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8"/>
    <customShpInfo spid="_x0000_s1037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9"/>
    <customShpInfo spid="_x0000_s1048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2023-11-27T05:05:00Z</dcterms:created>
  <dc:creator>admin</dc:creator>
  <cp:lastModifiedBy>Amitha S</cp:lastModifiedBy>
  <dcterms:modified xsi:type="dcterms:W3CDTF">2023-11-27T05:42:07Z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2023-11-27T00:00:00Z</vt:filetime>
  </property>
  <property fmtid="{D5CDD505-2E9C-101B-9397-08002B2CF9AE}" pid="5" name="KSOProductBuildVer">
    <vt:lpwstr>1033-12.2.0.13306</vt:lpwstr>
  </property>
  <property fmtid="{D5CDD505-2E9C-101B-9397-08002B2CF9AE}" pid="6" name="ICV">
    <vt:lpwstr>B160F3586F384DA9B2D53F3DE6EBFD9A_13</vt:lpwstr>
  </property>
</Properties>
</file>